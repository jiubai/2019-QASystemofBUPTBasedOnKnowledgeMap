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484" w:rsidRPr="00D9562D" w:rsidRDefault="00D9562D" w:rsidP="00D9562D">
      <w:pPr>
        <w:rPr>
          <w:rFonts w:ascii="微软雅黑" w:eastAsia="微软雅黑" w:hAnsi="微软雅黑"/>
          <w:sz w:val="28"/>
        </w:rPr>
      </w:pPr>
      <w:bookmarkStart w:id="0" w:name="_GoBack"/>
      <w:proofErr w:type="spellStart"/>
      <w:r w:rsidRPr="00D9562D">
        <w:rPr>
          <w:rFonts w:ascii="微软雅黑" w:eastAsia="微软雅黑" w:hAnsi="微软雅黑"/>
          <w:sz w:val="28"/>
        </w:rPr>
        <w:t>校园网</w:t>
      </w:r>
      <w:r w:rsidRPr="00D9562D">
        <w:rPr>
          <w:rFonts w:ascii="微软雅黑" w:eastAsia="微软雅黑" w:hAnsi="微软雅黑" w:cs="微软雅黑" w:hint="eastAsia"/>
          <w:sz w:val="28"/>
        </w:rPr>
        <w:t>时钟</w:t>
      </w:r>
      <w:r w:rsidRPr="00D9562D">
        <w:rPr>
          <w:rFonts w:ascii="微软雅黑" w:eastAsia="微软雅黑" w:hAnsi="微软雅黑" w:cs="MS Mincho" w:hint="eastAsia"/>
          <w:sz w:val="28"/>
        </w:rPr>
        <w:t>服</w:t>
      </w:r>
      <w:r w:rsidRPr="00D9562D">
        <w:rPr>
          <w:rFonts w:ascii="微软雅黑" w:eastAsia="微软雅黑" w:hAnsi="微软雅黑" w:cs="微软雅黑" w:hint="eastAsia"/>
          <w:sz w:val="28"/>
        </w:rPr>
        <w:t>务</w:t>
      </w:r>
      <w:r w:rsidRPr="00D9562D">
        <w:rPr>
          <w:rFonts w:ascii="微软雅黑" w:eastAsia="微软雅黑" w:hAnsi="微软雅黑" w:hint="eastAsia"/>
          <w:sz w:val="28"/>
        </w:rPr>
        <w:t>如何使用</w:t>
      </w:r>
      <w:proofErr w:type="spellEnd"/>
      <w:r w:rsidRPr="00D9562D">
        <w:rPr>
          <w:rFonts w:ascii="微软雅黑" w:eastAsia="微软雅黑" w:hAnsi="微软雅黑" w:hint="eastAsia"/>
          <w:sz w:val="28"/>
        </w:rPr>
        <w:t>？</w:t>
      </w:r>
    </w:p>
    <w:p w:rsidR="00AE4484" w:rsidRPr="00D9562D" w:rsidRDefault="00D9562D" w:rsidP="00D9562D">
      <w:pPr>
        <w:rPr>
          <w:rFonts w:ascii="微软雅黑" w:eastAsia="微软雅黑" w:hAnsi="微软雅黑"/>
          <w:sz w:val="28"/>
        </w:rPr>
      </w:pPr>
      <w:proofErr w:type="spellStart"/>
      <w:r w:rsidRPr="00D9562D">
        <w:rPr>
          <w:rFonts w:ascii="微软雅黑" w:eastAsia="微软雅黑" w:hAnsi="微软雅黑"/>
          <w:sz w:val="28"/>
        </w:rPr>
        <w:t>校园网的</w:t>
      </w:r>
      <w:r w:rsidRPr="00D9562D">
        <w:rPr>
          <w:rFonts w:ascii="微软雅黑" w:eastAsia="微软雅黑" w:hAnsi="微软雅黑"/>
          <w:sz w:val="28"/>
        </w:rPr>
        <w:t>NTP</w:t>
      </w:r>
      <w:r w:rsidRPr="00D9562D">
        <w:rPr>
          <w:rFonts w:ascii="微软雅黑" w:eastAsia="微软雅黑" w:hAnsi="微软雅黑" w:cs="微软雅黑" w:hint="eastAsia"/>
          <w:sz w:val="28"/>
        </w:rPr>
        <w:t>时钟</w:t>
      </w:r>
      <w:r w:rsidRPr="00D9562D">
        <w:rPr>
          <w:rFonts w:ascii="微软雅黑" w:eastAsia="微软雅黑" w:hAnsi="微软雅黑" w:cs="MS Mincho" w:hint="eastAsia"/>
          <w:sz w:val="28"/>
        </w:rPr>
        <w:t>服</w:t>
      </w:r>
      <w:r w:rsidRPr="00D9562D">
        <w:rPr>
          <w:rFonts w:ascii="微软雅黑" w:eastAsia="微软雅黑" w:hAnsi="微软雅黑" w:cs="微软雅黑" w:hint="eastAsia"/>
          <w:sz w:val="28"/>
        </w:rPr>
        <w:t>务</w:t>
      </w:r>
      <w:r w:rsidRPr="00D9562D">
        <w:rPr>
          <w:rFonts w:ascii="微软雅黑" w:eastAsia="微软雅黑" w:hAnsi="微软雅黑" w:cs="MS Mincho" w:hint="eastAsia"/>
          <w:sz w:val="28"/>
        </w:rPr>
        <w:t>器</w:t>
      </w:r>
      <w:r w:rsidRPr="00D9562D">
        <w:rPr>
          <w:rFonts w:ascii="微软雅黑" w:eastAsia="微软雅黑" w:hAnsi="微软雅黑" w:cs="微软雅黑" w:hint="eastAsia"/>
          <w:sz w:val="28"/>
        </w:rPr>
        <w:t>为</w:t>
      </w:r>
      <w:r w:rsidRPr="00D9562D">
        <w:rPr>
          <w:rFonts w:ascii="微软雅黑" w:eastAsia="微软雅黑" w:hAnsi="微软雅黑" w:cs="MS Mincho" w:hint="eastAsia"/>
          <w:sz w:val="28"/>
        </w:rPr>
        <w:t>用</w:t>
      </w:r>
      <w:r w:rsidRPr="00D9562D">
        <w:rPr>
          <w:rFonts w:ascii="微软雅黑" w:eastAsia="微软雅黑" w:hAnsi="微软雅黑" w:cs="微软雅黑" w:hint="eastAsia"/>
          <w:sz w:val="28"/>
        </w:rPr>
        <w:t>户</w:t>
      </w:r>
      <w:r w:rsidRPr="00D9562D">
        <w:rPr>
          <w:rFonts w:ascii="微软雅黑" w:eastAsia="微软雅黑" w:hAnsi="微软雅黑" w:cs="MS Mincho" w:hint="eastAsia"/>
          <w:sz w:val="28"/>
        </w:rPr>
        <w:t>提供在</w:t>
      </w:r>
      <w:r w:rsidRPr="00D9562D">
        <w:rPr>
          <w:rFonts w:ascii="微软雅黑" w:eastAsia="微软雅黑" w:hAnsi="微软雅黑" w:cs="微软雅黑" w:hint="eastAsia"/>
          <w:sz w:val="28"/>
        </w:rPr>
        <w:t>线</w:t>
      </w:r>
      <w:r w:rsidRPr="00D9562D">
        <w:rPr>
          <w:rFonts w:ascii="微软雅黑" w:eastAsia="微软雅黑" w:hAnsi="微软雅黑" w:cs="MS Mincho" w:hint="eastAsia"/>
          <w:sz w:val="28"/>
        </w:rPr>
        <w:t>的</w:t>
      </w:r>
      <w:r w:rsidRPr="00D9562D">
        <w:rPr>
          <w:rFonts w:ascii="微软雅黑" w:eastAsia="微软雅黑" w:hAnsi="微软雅黑" w:cs="微软雅黑" w:hint="eastAsia"/>
          <w:sz w:val="28"/>
        </w:rPr>
        <w:t>时间</w:t>
      </w:r>
      <w:r w:rsidRPr="00D9562D">
        <w:rPr>
          <w:rFonts w:ascii="微软雅黑" w:eastAsia="微软雅黑" w:hAnsi="微软雅黑" w:cs="MS Mincho" w:hint="eastAsia"/>
          <w:sz w:val="28"/>
        </w:rPr>
        <w:t>校准服</w:t>
      </w:r>
      <w:r w:rsidRPr="00D9562D">
        <w:rPr>
          <w:rFonts w:ascii="微软雅黑" w:eastAsia="微软雅黑" w:hAnsi="微软雅黑" w:cs="微软雅黑" w:hint="eastAsia"/>
          <w:sz w:val="28"/>
        </w:rPr>
        <w:t>务</w:t>
      </w:r>
      <w:proofErr w:type="spellEnd"/>
      <w:r w:rsidRPr="00D9562D">
        <w:rPr>
          <w:rFonts w:ascii="微软雅黑" w:eastAsia="微软雅黑" w:hAnsi="微软雅黑" w:cs="MS Mincho" w:hint="eastAsia"/>
          <w:sz w:val="28"/>
        </w:rPr>
        <w:t>。</w:t>
      </w:r>
    </w:p>
    <w:p w:rsidR="00AE4484" w:rsidRPr="00D9562D" w:rsidRDefault="00D9562D" w:rsidP="00D9562D">
      <w:pPr>
        <w:rPr>
          <w:rFonts w:ascii="微软雅黑" w:eastAsia="微软雅黑" w:hAnsi="微软雅黑"/>
          <w:sz w:val="28"/>
        </w:rPr>
      </w:pPr>
      <w:r w:rsidRPr="00D9562D">
        <w:rPr>
          <w:rFonts w:ascii="微软雅黑" w:eastAsia="微软雅黑" w:hAnsi="微软雅黑" w:cs="微软雅黑" w:hint="eastAsia"/>
          <w:sz w:val="28"/>
        </w:rPr>
        <w:t>时钟</w:t>
      </w:r>
      <w:r w:rsidRPr="00D9562D">
        <w:rPr>
          <w:rFonts w:ascii="微软雅黑" w:eastAsia="微软雅黑" w:hAnsi="微软雅黑" w:cs="MS Mincho" w:hint="eastAsia"/>
          <w:sz w:val="28"/>
        </w:rPr>
        <w:t>源服</w:t>
      </w:r>
      <w:r w:rsidRPr="00D9562D">
        <w:rPr>
          <w:rFonts w:ascii="微软雅黑" w:eastAsia="微软雅黑" w:hAnsi="微软雅黑" w:cs="微软雅黑" w:hint="eastAsia"/>
          <w:sz w:val="28"/>
        </w:rPr>
        <w:t>务</w:t>
      </w:r>
      <w:r w:rsidRPr="00D9562D">
        <w:rPr>
          <w:rFonts w:ascii="微软雅黑" w:eastAsia="微软雅黑" w:hAnsi="微软雅黑" w:cs="MS Mincho" w:hint="eastAsia"/>
          <w:sz w:val="28"/>
        </w:rPr>
        <w:t>器采用</w:t>
      </w:r>
      <w:r w:rsidRPr="00D9562D">
        <w:rPr>
          <w:rFonts w:ascii="微软雅黑" w:eastAsia="微软雅黑" w:hAnsi="微软雅黑"/>
          <w:sz w:val="28"/>
        </w:rPr>
        <w:t>GPS</w:t>
      </w:r>
      <w:r w:rsidRPr="00D9562D">
        <w:rPr>
          <w:rFonts w:ascii="微软雅黑" w:eastAsia="微软雅黑" w:hAnsi="微软雅黑"/>
          <w:sz w:val="28"/>
        </w:rPr>
        <w:t>授</w:t>
      </w:r>
      <w:r w:rsidRPr="00D9562D">
        <w:rPr>
          <w:rFonts w:ascii="微软雅黑" w:eastAsia="微软雅黑" w:hAnsi="微软雅黑" w:cs="微软雅黑" w:hint="eastAsia"/>
          <w:sz w:val="28"/>
        </w:rPr>
        <w:t>时</w:t>
      </w:r>
      <w:r w:rsidRPr="00D9562D">
        <w:rPr>
          <w:rFonts w:ascii="微软雅黑" w:eastAsia="微软雅黑" w:hAnsi="微软雅黑" w:cs="MS Mincho" w:hint="eastAsia"/>
          <w:sz w:val="28"/>
        </w:rPr>
        <w:t>，服</w:t>
      </w:r>
      <w:r w:rsidRPr="00D9562D">
        <w:rPr>
          <w:rFonts w:ascii="微软雅黑" w:eastAsia="微软雅黑" w:hAnsi="微软雅黑" w:cs="微软雅黑" w:hint="eastAsia"/>
          <w:sz w:val="28"/>
        </w:rPr>
        <w:t>务</w:t>
      </w:r>
      <w:r w:rsidRPr="00D9562D">
        <w:rPr>
          <w:rFonts w:ascii="微软雅黑" w:eastAsia="微软雅黑" w:hAnsi="微软雅黑" w:cs="MS Mincho" w:hint="eastAsia"/>
          <w:sz w:val="28"/>
        </w:rPr>
        <w:t>器</w:t>
      </w:r>
      <w:r w:rsidRPr="00D9562D">
        <w:rPr>
          <w:rFonts w:ascii="微软雅黑" w:eastAsia="微软雅黑" w:hAnsi="微软雅黑" w:cs="微软雅黑" w:hint="eastAsia"/>
          <w:sz w:val="28"/>
        </w:rPr>
        <w:t>为</w:t>
      </w:r>
      <w:r w:rsidRPr="00D9562D">
        <w:rPr>
          <w:rFonts w:ascii="微软雅黑" w:eastAsia="微软雅黑" w:hAnsi="微软雅黑"/>
          <w:sz w:val="28"/>
        </w:rPr>
        <w:t>ntp.bupt.edu.cn</w:t>
      </w:r>
      <w:r w:rsidRPr="00D9562D">
        <w:rPr>
          <w:rFonts w:ascii="微软雅黑" w:eastAsia="微软雅黑" w:hAnsi="微软雅黑"/>
          <w:sz w:val="28"/>
        </w:rPr>
        <w:t>。</w:t>
      </w:r>
    </w:p>
    <w:p w:rsidR="00AE4484" w:rsidRPr="00D9562D" w:rsidRDefault="00D9562D" w:rsidP="00D9562D">
      <w:pPr>
        <w:rPr>
          <w:rFonts w:ascii="微软雅黑" w:eastAsia="微软雅黑" w:hAnsi="微软雅黑"/>
          <w:sz w:val="28"/>
        </w:rPr>
      </w:pPr>
      <w:proofErr w:type="spellStart"/>
      <w:r w:rsidRPr="00D9562D">
        <w:rPr>
          <w:rFonts w:ascii="微软雅黑" w:eastAsia="微软雅黑" w:hAnsi="微软雅黑"/>
          <w:sz w:val="28"/>
        </w:rPr>
        <w:t>Windows</w:t>
      </w:r>
      <w:r w:rsidRPr="00D9562D">
        <w:rPr>
          <w:rFonts w:ascii="微软雅黑" w:eastAsia="微软雅黑" w:hAnsi="微软雅黑"/>
          <w:sz w:val="28"/>
        </w:rPr>
        <w:t>系</w:t>
      </w:r>
      <w:r w:rsidRPr="00D9562D">
        <w:rPr>
          <w:rFonts w:ascii="微软雅黑" w:eastAsia="微软雅黑" w:hAnsi="微软雅黑" w:cs="微软雅黑" w:hint="eastAsia"/>
          <w:sz w:val="28"/>
        </w:rPr>
        <w:t>统设</w:t>
      </w:r>
      <w:r w:rsidRPr="00D9562D">
        <w:rPr>
          <w:rFonts w:ascii="微软雅黑" w:eastAsia="微软雅黑" w:hAnsi="微软雅黑" w:cs="MS Mincho" w:hint="eastAsia"/>
          <w:sz w:val="28"/>
        </w:rPr>
        <w:t>置</w:t>
      </w:r>
      <w:r w:rsidRPr="00D9562D">
        <w:rPr>
          <w:rFonts w:ascii="微软雅黑" w:eastAsia="微软雅黑" w:hAnsi="微软雅黑" w:cs="微软雅黑" w:hint="eastAsia"/>
          <w:sz w:val="28"/>
        </w:rPr>
        <w:t>时钟</w:t>
      </w:r>
      <w:r w:rsidRPr="00D9562D">
        <w:rPr>
          <w:rFonts w:ascii="微软雅黑" w:eastAsia="微软雅黑" w:hAnsi="微软雅黑" w:cs="MS Mincho" w:hint="eastAsia"/>
          <w:sz w:val="28"/>
        </w:rPr>
        <w:t>服</w:t>
      </w:r>
      <w:r w:rsidRPr="00D9562D">
        <w:rPr>
          <w:rFonts w:ascii="微软雅黑" w:eastAsia="微软雅黑" w:hAnsi="微软雅黑" w:cs="微软雅黑" w:hint="eastAsia"/>
          <w:sz w:val="28"/>
        </w:rPr>
        <w:t>务</w:t>
      </w:r>
      <w:r w:rsidRPr="00D9562D">
        <w:rPr>
          <w:rFonts w:ascii="微软雅黑" w:eastAsia="微软雅黑" w:hAnsi="微软雅黑" w:cs="MS Mincho" w:hint="eastAsia"/>
          <w:sz w:val="28"/>
        </w:rPr>
        <w:t>器的步</w:t>
      </w:r>
      <w:r w:rsidRPr="00D9562D">
        <w:rPr>
          <w:rFonts w:ascii="微软雅黑" w:eastAsia="微软雅黑" w:hAnsi="微软雅黑" w:cs="微软雅黑" w:hint="eastAsia"/>
          <w:sz w:val="28"/>
        </w:rPr>
        <w:t>骤</w:t>
      </w:r>
      <w:r w:rsidRPr="00D9562D">
        <w:rPr>
          <w:rFonts w:ascii="微软雅黑" w:eastAsia="微软雅黑" w:hAnsi="微软雅黑" w:cs="MS Mincho" w:hint="eastAsia"/>
          <w:sz w:val="28"/>
        </w:rPr>
        <w:t>如下</w:t>
      </w:r>
      <w:proofErr w:type="spellEnd"/>
      <w:r w:rsidRPr="00D9562D">
        <w:rPr>
          <w:rFonts w:ascii="微软雅黑" w:eastAsia="微软雅黑" w:hAnsi="微软雅黑" w:cs="MS Mincho" w:hint="eastAsia"/>
          <w:sz w:val="28"/>
        </w:rPr>
        <w:t>：</w:t>
      </w:r>
    </w:p>
    <w:p w:rsidR="00AE4484" w:rsidRPr="00D9562D" w:rsidRDefault="00D9562D" w:rsidP="00D9562D">
      <w:pPr>
        <w:rPr>
          <w:rFonts w:ascii="微软雅黑" w:eastAsia="微软雅黑" w:hAnsi="微软雅黑"/>
          <w:sz w:val="28"/>
        </w:rPr>
      </w:pPr>
      <w:r w:rsidRPr="00D9562D">
        <w:rPr>
          <w:rFonts w:ascii="微软雅黑" w:eastAsia="微软雅黑" w:hAnsi="微软雅黑"/>
          <w:sz w:val="28"/>
        </w:rPr>
        <w:t>1.</w:t>
      </w:r>
      <w:r w:rsidRPr="00D9562D">
        <w:rPr>
          <w:rFonts w:ascii="微软雅黑" w:eastAsia="微软雅黑" w:hAnsi="微软雅黑"/>
          <w:sz w:val="28"/>
        </w:rPr>
        <w:t>点</w:t>
      </w:r>
      <w:r w:rsidRPr="00D9562D">
        <w:rPr>
          <w:rFonts w:ascii="微软雅黑" w:eastAsia="微软雅黑" w:hAnsi="微软雅黑" w:cs="微软雅黑" w:hint="eastAsia"/>
          <w:sz w:val="28"/>
        </w:rPr>
        <w:t>击</w:t>
      </w:r>
      <w:r w:rsidRPr="00D9562D">
        <w:rPr>
          <w:rFonts w:ascii="微软雅黑" w:eastAsia="微软雅黑" w:hAnsi="微软雅黑"/>
          <w:sz w:val="28"/>
        </w:rPr>
        <w:t>windows</w:t>
      </w:r>
      <w:r w:rsidRPr="00D9562D">
        <w:rPr>
          <w:rFonts w:ascii="微软雅黑" w:eastAsia="微软雅黑" w:hAnsi="微软雅黑"/>
          <w:sz w:val="28"/>
        </w:rPr>
        <w:t>系</w:t>
      </w:r>
      <w:r w:rsidRPr="00D9562D">
        <w:rPr>
          <w:rFonts w:ascii="微软雅黑" w:eastAsia="微软雅黑" w:hAnsi="微软雅黑" w:cs="微软雅黑" w:hint="eastAsia"/>
          <w:sz w:val="28"/>
        </w:rPr>
        <w:t>统栏</w:t>
      </w:r>
      <w:r w:rsidRPr="00D9562D">
        <w:rPr>
          <w:rFonts w:ascii="微软雅黑" w:eastAsia="微软雅黑" w:hAnsi="微软雅黑" w:cs="MS Mincho" w:hint="eastAsia"/>
          <w:sz w:val="28"/>
        </w:rPr>
        <w:t>右下角的</w:t>
      </w:r>
      <w:r w:rsidRPr="00D9562D">
        <w:rPr>
          <w:rFonts w:ascii="微软雅黑" w:eastAsia="微软雅黑" w:hAnsi="微软雅黑" w:cs="微软雅黑" w:hint="eastAsia"/>
          <w:sz w:val="28"/>
        </w:rPr>
        <w:t>时钟</w:t>
      </w:r>
      <w:r w:rsidRPr="00D9562D">
        <w:rPr>
          <w:rFonts w:ascii="微软雅黑" w:eastAsia="微软雅黑" w:hAnsi="微软雅黑" w:cs="MS Mincho" w:hint="eastAsia"/>
          <w:sz w:val="28"/>
        </w:rPr>
        <w:t>，</w:t>
      </w:r>
      <w:proofErr w:type="gramStart"/>
      <w:r w:rsidRPr="00D9562D">
        <w:rPr>
          <w:rFonts w:ascii="微软雅黑" w:eastAsia="微软雅黑" w:hAnsi="微软雅黑" w:cs="MS Mincho" w:hint="eastAsia"/>
          <w:sz w:val="28"/>
        </w:rPr>
        <w:t>点</w:t>
      </w:r>
      <w:r w:rsidRPr="00D9562D">
        <w:rPr>
          <w:rFonts w:ascii="微软雅黑" w:eastAsia="微软雅黑" w:hAnsi="微软雅黑" w:cs="微软雅黑" w:hint="eastAsia"/>
          <w:sz w:val="28"/>
        </w:rPr>
        <w:t>击图</w:t>
      </w:r>
      <w:r w:rsidRPr="00D9562D">
        <w:rPr>
          <w:rFonts w:ascii="微软雅黑" w:eastAsia="微软雅黑" w:hAnsi="微软雅黑" w:cs="MS Mincho" w:hint="eastAsia"/>
          <w:sz w:val="28"/>
        </w:rPr>
        <w:t>中的</w:t>
      </w:r>
      <w:r w:rsidRPr="00D9562D">
        <w:rPr>
          <w:rFonts w:ascii="微软雅黑" w:eastAsia="微软雅黑" w:hAnsi="微软雅黑"/>
          <w:sz w:val="28"/>
        </w:rPr>
        <w:t>“</w:t>
      </w:r>
      <w:proofErr w:type="gramEnd"/>
      <w:r w:rsidRPr="00D9562D">
        <w:rPr>
          <w:rFonts w:ascii="微软雅黑" w:eastAsia="微软雅黑" w:hAnsi="微软雅黑"/>
          <w:sz w:val="28"/>
        </w:rPr>
        <w:t>更改日期和</w:t>
      </w:r>
      <w:r w:rsidRPr="00D9562D">
        <w:rPr>
          <w:rFonts w:ascii="微软雅黑" w:eastAsia="微软雅黑" w:hAnsi="微软雅黑" w:cs="微软雅黑" w:hint="eastAsia"/>
          <w:sz w:val="28"/>
        </w:rPr>
        <w:t>时间设</w:t>
      </w:r>
      <w:r w:rsidRPr="00D9562D">
        <w:rPr>
          <w:rFonts w:ascii="微软雅黑" w:eastAsia="微软雅黑" w:hAnsi="微软雅黑" w:cs="MS Mincho" w:hint="eastAsia"/>
          <w:sz w:val="28"/>
        </w:rPr>
        <w:t>置</w:t>
      </w:r>
      <w:r w:rsidRPr="00D9562D">
        <w:rPr>
          <w:rFonts w:ascii="微软雅黑" w:eastAsia="微软雅黑" w:hAnsi="微软雅黑"/>
          <w:sz w:val="28"/>
        </w:rPr>
        <w:t>”</w:t>
      </w:r>
      <w:r w:rsidRPr="00D9562D">
        <w:rPr>
          <w:rFonts w:ascii="微软雅黑" w:eastAsia="微软雅黑" w:hAnsi="微软雅黑"/>
          <w:sz w:val="28"/>
        </w:rPr>
        <w:t>；</w:t>
      </w:r>
    </w:p>
    <w:p w:rsidR="00AE4484" w:rsidRPr="00D9562D" w:rsidRDefault="00D9562D" w:rsidP="00D9562D">
      <w:pPr>
        <w:rPr>
          <w:rFonts w:ascii="微软雅黑" w:eastAsia="微软雅黑" w:hAnsi="微软雅黑"/>
          <w:sz w:val="28"/>
        </w:rPr>
      </w:pPr>
      <w:r w:rsidRPr="00D9562D">
        <w:rPr>
          <w:rFonts w:ascii="微软雅黑" w:eastAsia="微软雅黑" w:hAnsi="微软雅黑"/>
          <w:sz w:val="28"/>
        </w:rPr>
        <w:drawing>
          <wp:inline distT="0" distB="0" distL="0" distR="0">
            <wp:extent cx="5029200" cy="4145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园网时钟服务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4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84" w:rsidRPr="00D9562D" w:rsidRDefault="00D9562D" w:rsidP="00D9562D">
      <w:pPr>
        <w:rPr>
          <w:rFonts w:ascii="微软雅黑" w:eastAsia="微软雅黑" w:hAnsi="微软雅黑"/>
          <w:sz w:val="28"/>
        </w:rPr>
      </w:pPr>
      <w:r w:rsidRPr="00D9562D">
        <w:rPr>
          <w:rFonts w:ascii="微软雅黑" w:eastAsia="微软雅黑" w:hAnsi="微软雅黑"/>
          <w:sz w:val="28"/>
        </w:rPr>
        <w:t>2.</w:t>
      </w:r>
      <w:proofErr w:type="gramStart"/>
      <w:r w:rsidRPr="00D9562D">
        <w:rPr>
          <w:rFonts w:ascii="微软雅黑" w:eastAsia="微软雅黑" w:hAnsi="微软雅黑"/>
          <w:sz w:val="28"/>
        </w:rPr>
        <w:t>在打开的</w:t>
      </w:r>
      <w:r w:rsidRPr="00D9562D">
        <w:rPr>
          <w:rFonts w:ascii="微软雅黑" w:eastAsia="微软雅黑" w:hAnsi="微软雅黑"/>
          <w:sz w:val="28"/>
        </w:rPr>
        <w:t>“</w:t>
      </w:r>
      <w:proofErr w:type="gramEnd"/>
      <w:r w:rsidRPr="00D9562D">
        <w:rPr>
          <w:rFonts w:ascii="微软雅黑" w:eastAsia="微软雅黑" w:hAnsi="微软雅黑"/>
          <w:sz w:val="28"/>
        </w:rPr>
        <w:t>日期和</w:t>
      </w:r>
      <w:r w:rsidRPr="00D9562D">
        <w:rPr>
          <w:rFonts w:ascii="微软雅黑" w:eastAsia="微软雅黑" w:hAnsi="微软雅黑" w:cs="微软雅黑" w:hint="eastAsia"/>
          <w:sz w:val="28"/>
        </w:rPr>
        <w:t>时间</w:t>
      </w:r>
      <w:r w:rsidRPr="00D9562D">
        <w:rPr>
          <w:rFonts w:ascii="微软雅黑" w:eastAsia="微软雅黑" w:hAnsi="微软雅黑"/>
          <w:sz w:val="28"/>
        </w:rPr>
        <w:t>”</w:t>
      </w:r>
      <w:r w:rsidRPr="00D9562D">
        <w:rPr>
          <w:rFonts w:ascii="微软雅黑" w:eastAsia="微软雅黑" w:hAnsi="微软雅黑"/>
          <w:sz w:val="28"/>
        </w:rPr>
        <w:t>窗口中，从</w:t>
      </w:r>
      <w:r w:rsidRPr="00D9562D">
        <w:rPr>
          <w:rFonts w:ascii="微软雅黑" w:eastAsia="微软雅黑" w:hAnsi="微软雅黑"/>
          <w:sz w:val="28"/>
        </w:rPr>
        <w:t>“Internet</w:t>
      </w:r>
      <w:r w:rsidRPr="00D9562D">
        <w:rPr>
          <w:rFonts w:ascii="微软雅黑" w:eastAsia="微软雅黑" w:hAnsi="微软雅黑" w:cs="微软雅黑" w:hint="eastAsia"/>
          <w:sz w:val="28"/>
        </w:rPr>
        <w:t>时间</w:t>
      </w:r>
      <w:r w:rsidRPr="00D9562D">
        <w:rPr>
          <w:rFonts w:ascii="微软雅黑" w:eastAsia="微软雅黑" w:hAnsi="微软雅黑"/>
          <w:sz w:val="28"/>
        </w:rPr>
        <w:t>”</w:t>
      </w:r>
      <w:r w:rsidRPr="00D9562D">
        <w:rPr>
          <w:rFonts w:ascii="微软雅黑" w:eastAsia="微软雅黑" w:hAnsi="微软雅黑" w:cs="微软雅黑" w:hint="eastAsia"/>
          <w:sz w:val="28"/>
        </w:rPr>
        <w:t>选项</w:t>
      </w:r>
      <w:r w:rsidRPr="00D9562D">
        <w:rPr>
          <w:rFonts w:ascii="微软雅黑" w:eastAsia="微软雅黑" w:hAnsi="微软雅黑" w:cs="MS Mincho" w:hint="eastAsia"/>
          <w:sz w:val="28"/>
        </w:rPr>
        <w:t>卡点</w:t>
      </w:r>
      <w:r w:rsidRPr="00D9562D">
        <w:rPr>
          <w:rFonts w:ascii="微软雅黑" w:eastAsia="微软雅黑" w:hAnsi="微软雅黑" w:cs="微软雅黑" w:hint="eastAsia"/>
          <w:sz w:val="28"/>
        </w:rPr>
        <w:t>击</w:t>
      </w:r>
      <w:r w:rsidRPr="00D9562D">
        <w:rPr>
          <w:rFonts w:ascii="微软雅黑" w:eastAsia="微软雅黑" w:hAnsi="微软雅黑"/>
          <w:sz w:val="28"/>
        </w:rPr>
        <w:t>“</w:t>
      </w:r>
      <w:r w:rsidRPr="00D9562D">
        <w:rPr>
          <w:rFonts w:ascii="微软雅黑" w:eastAsia="微软雅黑" w:hAnsi="微软雅黑"/>
          <w:sz w:val="28"/>
        </w:rPr>
        <w:t>更改</w:t>
      </w:r>
      <w:r w:rsidRPr="00D9562D">
        <w:rPr>
          <w:rFonts w:ascii="微软雅黑" w:eastAsia="微软雅黑" w:hAnsi="微软雅黑" w:cs="微软雅黑" w:hint="eastAsia"/>
          <w:sz w:val="28"/>
        </w:rPr>
        <w:t>设</w:t>
      </w:r>
      <w:r w:rsidRPr="00D9562D">
        <w:rPr>
          <w:rFonts w:ascii="微软雅黑" w:eastAsia="微软雅黑" w:hAnsi="微软雅黑" w:cs="MS Mincho" w:hint="eastAsia"/>
          <w:sz w:val="28"/>
        </w:rPr>
        <w:t>置</w:t>
      </w:r>
      <w:r w:rsidRPr="00D9562D">
        <w:rPr>
          <w:rFonts w:ascii="微软雅黑" w:eastAsia="微软雅黑" w:hAnsi="微软雅黑"/>
          <w:sz w:val="28"/>
        </w:rPr>
        <w:t>”</w:t>
      </w:r>
      <w:r w:rsidRPr="00D9562D">
        <w:rPr>
          <w:rFonts w:ascii="微软雅黑" w:eastAsia="微软雅黑" w:hAnsi="微软雅黑"/>
          <w:sz w:val="28"/>
        </w:rPr>
        <w:t>；</w:t>
      </w:r>
    </w:p>
    <w:p w:rsidR="00AE4484" w:rsidRPr="00D9562D" w:rsidRDefault="00D9562D" w:rsidP="00D9562D">
      <w:pPr>
        <w:rPr>
          <w:rFonts w:ascii="微软雅黑" w:eastAsia="微软雅黑" w:hAnsi="微软雅黑"/>
          <w:sz w:val="28"/>
        </w:rPr>
      </w:pPr>
      <w:r w:rsidRPr="00D9562D">
        <w:rPr>
          <w:rFonts w:ascii="微软雅黑" w:eastAsia="微软雅黑" w:hAnsi="微软雅黑"/>
          <w:sz w:val="28"/>
        </w:rPr>
        <w:lastRenderedPageBreak/>
        <w:drawing>
          <wp:inline distT="0" distB="0" distL="0" distR="0">
            <wp:extent cx="5029200" cy="5736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园网时钟服务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3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84" w:rsidRPr="00D9562D" w:rsidRDefault="00D9562D" w:rsidP="00D9562D">
      <w:pPr>
        <w:rPr>
          <w:rFonts w:ascii="微软雅黑" w:eastAsia="微软雅黑" w:hAnsi="微软雅黑"/>
          <w:sz w:val="28"/>
        </w:rPr>
      </w:pPr>
      <w:r w:rsidRPr="00D9562D">
        <w:rPr>
          <w:rFonts w:ascii="微软雅黑" w:eastAsia="微软雅黑" w:hAnsi="微软雅黑"/>
          <w:sz w:val="28"/>
        </w:rPr>
        <w:t>3.</w:t>
      </w:r>
      <w:proofErr w:type="gramStart"/>
      <w:r w:rsidRPr="00D9562D">
        <w:rPr>
          <w:rFonts w:ascii="微软雅黑" w:eastAsia="微软雅黑" w:hAnsi="微软雅黑"/>
          <w:sz w:val="28"/>
        </w:rPr>
        <w:t>在</w:t>
      </w:r>
      <w:r w:rsidRPr="00D9562D">
        <w:rPr>
          <w:rFonts w:ascii="微软雅黑" w:eastAsia="微软雅黑" w:hAnsi="微软雅黑" w:cs="微软雅黑" w:hint="eastAsia"/>
          <w:sz w:val="28"/>
        </w:rPr>
        <w:t>弹</w:t>
      </w:r>
      <w:r w:rsidRPr="00D9562D">
        <w:rPr>
          <w:rFonts w:ascii="微软雅黑" w:eastAsia="微软雅黑" w:hAnsi="微软雅黑" w:cs="MS Mincho" w:hint="eastAsia"/>
          <w:sz w:val="28"/>
        </w:rPr>
        <w:t>出的窗口中勾</w:t>
      </w:r>
      <w:r w:rsidRPr="00D9562D">
        <w:rPr>
          <w:rFonts w:ascii="微软雅黑" w:eastAsia="微软雅黑" w:hAnsi="微软雅黑" w:cs="微软雅黑" w:hint="eastAsia"/>
          <w:sz w:val="28"/>
        </w:rPr>
        <w:t>选</w:t>
      </w:r>
      <w:r w:rsidRPr="00D9562D">
        <w:rPr>
          <w:rFonts w:ascii="微软雅黑" w:eastAsia="微软雅黑" w:hAnsi="微软雅黑"/>
          <w:sz w:val="28"/>
        </w:rPr>
        <w:t>“</w:t>
      </w:r>
      <w:proofErr w:type="gramEnd"/>
      <w:r w:rsidRPr="00D9562D">
        <w:rPr>
          <w:rFonts w:ascii="微软雅黑" w:eastAsia="微软雅黑" w:hAnsi="微软雅黑"/>
          <w:sz w:val="28"/>
        </w:rPr>
        <w:t>与</w:t>
      </w:r>
      <w:r w:rsidRPr="00D9562D">
        <w:rPr>
          <w:rFonts w:ascii="微软雅黑" w:eastAsia="微软雅黑" w:hAnsi="微软雅黑"/>
          <w:sz w:val="28"/>
        </w:rPr>
        <w:t>Internet</w:t>
      </w:r>
      <w:r w:rsidRPr="00D9562D">
        <w:rPr>
          <w:rFonts w:ascii="微软雅黑" w:eastAsia="微软雅黑" w:hAnsi="微软雅黑" w:cs="微软雅黑" w:hint="eastAsia"/>
          <w:sz w:val="28"/>
        </w:rPr>
        <w:t>时间</w:t>
      </w:r>
      <w:r w:rsidRPr="00D9562D">
        <w:rPr>
          <w:rFonts w:ascii="微软雅黑" w:eastAsia="微软雅黑" w:hAnsi="微软雅黑" w:cs="MS Mincho" w:hint="eastAsia"/>
          <w:sz w:val="28"/>
        </w:rPr>
        <w:t>服</w:t>
      </w:r>
      <w:r w:rsidRPr="00D9562D">
        <w:rPr>
          <w:rFonts w:ascii="微软雅黑" w:eastAsia="微软雅黑" w:hAnsi="微软雅黑" w:cs="微软雅黑" w:hint="eastAsia"/>
          <w:sz w:val="28"/>
        </w:rPr>
        <w:t>务</w:t>
      </w:r>
      <w:r w:rsidRPr="00D9562D">
        <w:rPr>
          <w:rFonts w:ascii="微软雅黑" w:eastAsia="微软雅黑" w:hAnsi="微软雅黑" w:cs="MS Mincho" w:hint="eastAsia"/>
          <w:sz w:val="28"/>
        </w:rPr>
        <w:t>器同步</w:t>
      </w:r>
      <w:r w:rsidRPr="00D9562D">
        <w:rPr>
          <w:rFonts w:ascii="微软雅黑" w:eastAsia="微软雅黑" w:hAnsi="微软雅黑"/>
          <w:sz w:val="28"/>
        </w:rPr>
        <w:t>”</w:t>
      </w:r>
      <w:r w:rsidRPr="00D9562D">
        <w:rPr>
          <w:rFonts w:ascii="微软雅黑" w:eastAsia="微软雅黑" w:hAnsi="微软雅黑"/>
          <w:sz w:val="28"/>
        </w:rPr>
        <w:t>，</w:t>
      </w:r>
      <w:r w:rsidRPr="00D9562D">
        <w:rPr>
          <w:rFonts w:ascii="微软雅黑" w:eastAsia="微软雅黑" w:hAnsi="微软雅黑" w:cs="微软雅黑" w:hint="eastAsia"/>
          <w:sz w:val="28"/>
        </w:rPr>
        <w:t>输</w:t>
      </w:r>
      <w:r w:rsidRPr="00D9562D">
        <w:rPr>
          <w:rFonts w:ascii="微软雅黑" w:eastAsia="微软雅黑" w:hAnsi="微软雅黑" w:cs="MS Mincho" w:hint="eastAsia"/>
          <w:sz w:val="28"/>
        </w:rPr>
        <w:t>入服</w:t>
      </w:r>
      <w:r w:rsidRPr="00D9562D">
        <w:rPr>
          <w:rFonts w:ascii="微软雅黑" w:eastAsia="微软雅黑" w:hAnsi="微软雅黑" w:cs="微软雅黑" w:hint="eastAsia"/>
          <w:sz w:val="28"/>
        </w:rPr>
        <w:t>务</w:t>
      </w:r>
      <w:r w:rsidRPr="00D9562D">
        <w:rPr>
          <w:rFonts w:ascii="微软雅黑" w:eastAsia="微软雅黑" w:hAnsi="微软雅黑" w:cs="MS Mincho" w:hint="eastAsia"/>
          <w:sz w:val="28"/>
        </w:rPr>
        <w:t>器域名</w:t>
      </w:r>
      <w:r w:rsidRPr="00D9562D">
        <w:rPr>
          <w:rFonts w:ascii="微软雅黑" w:eastAsia="微软雅黑" w:hAnsi="微软雅黑"/>
          <w:sz w:val="28"/>
        </w:rPr>
        <w:t>ntp.bupt.edu.cn</w:t>
      </w:r>
      <w:r w:rsidRPr="00D9562D">
        <w:rPr>
          <w:rFonts w:ascii="微软雅黑" w:eastAsia="微软雅黑" w:hAnsi="微软雅黑"/>
          <w:sz w:val="28"/>
        </w:rPr>
        <w:t>；</w:t>
      </w:r>
    </w:p>
    <w:p w:rsidR="00AE4484" w:rsidRPr="00D9562D" w:rsidRDefault="00D9562D" w:rsidP="00D9562D">
      <w:pPr>
        <w:rPr>
          <w:rFonts w:ascii="微软雅黑" w:eastAsia="微软雅黑" w:hAnsi="微软雅黑"/>
          <w:sz w:val="28"/>
        </w:rPr>
      </w:pPr>
      <w:r w:rsidRPr="00D9562D">
        <w:rPr>
          <w:rFonts w:ascii="微软雅黑" w:eastAsia="微软雅黑" w:hAnsi="微软雅黑"/>
          <w:sz w:val="28"/>
        </w:rPr>
        <w:lastRenderedPageBreak/>
        <w:drawing>
          <wp:inline distT="0" distB="0" distL="0" distR="0">
            <wp:extent cx="5029200" cy="3333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园网时钟服务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484" w:rsidRPr="00D9562D" w:rsidRDefault="00D9562D" w:rsidP="00D9562D">
      <w:pPr>
        <w:rPr>
          <w:rFonts w:ascii="微软雅黑" w:eastAsia="微软雅黑" w:hAnsi="微软雅黑"/>
          <w:sz w:val="28"/>
        </w:rPr>
      </w:pPr>
      <w:r w:rsidRPr="00D9562D">
        <w:rPr>
          <w:rFonts w:ascii="微软雅黑" w:eastAsia="微软雅黑" w:hAnsi="微软雅黑"/>
          <w:sz w:val="28"/>
        </w:rPr>
        <w:t>4.</w:t>
      </w:r>
      <w:r w:rsidRPr="00D9562D">
        <w:rPr>
          <w:rFonts w:ascii="微软雅黑" w:eastAsia="微软雅黑" w:hAnsi="微软雅黑"/>
          <w:sz w:val="28"/>
        </w:rPr>
        <w:t>点</w:t>
      </w:r>
      <w:r w:rsidRPr="00D9562D">
        <w:rPr>
          <w:rFonts w:ascii="微软雅黑" w:eastAsia="微软雅黑" w:hAnsi="微软雅黑" w:cs="微软雅黑" w:hint="eastAsia"/>
          <w:sz w:val="28"/>
        </w:rPr>
        <w:t>击</w:t>
      </w:r>
      <w:r w:rsidRPr="00D9562D">
        <w:rPr>
          <w:rFonts w:ascii="微软雅黑" w:eastAsia="微软雅黑" w:hAnsi="微软雅黑" w:cs="MS Mincho" w:hint="eastAsia"/>
          <w:sz w:val="28"/>
        </w:rPr>
        <w:t>确定后，</w:t>
      </w:r>
      <w:r w:rsidRPr="00D9562D">
        <w:rPr>
          <w:rFonts w:ascii="微软雅黑" w:eastAsia="微软雅黑" w:hAnsi="微软雅黑" w:cs="微软雅黑" w:hint="eastAsia"/>
          <w:sz w:val="28"/>
        </w:rPr>
        <w:t>设</w:t>
      </w:r>
      <w:r w:rsidRPr="00D9562D">
        <w:rPr>
          <w:rFonts w:ascii="微软雅黑" w:eastAsia="微软雅黑" w:hAnsi="微软雅黑" w:cs="MS Mincho" w:hint="eastAsia"/>
          <w:sz w:val="28"/>
        </w:rPr>
        <w:t>置成功。</w:t>
      </w:r>
      <w:r w:rsidRPr="00D9562D">
        <w:rPr>
          <w:rFonts w:ascii="微软雅黑" w:eastAsia="微软雅黑" w:hAnsi="微软雅黑"/>
          <w:sz w:val="28"/>
        </w:rPr>
        <w:t>Windows</w:t>
      </w:r>
      <w:r w:rsidRPr="00D9562D">
        <w:rPr>
          <w:rFonts w:ascii="微软雅黑" w:eastAsia="微软雅黑" w:hAnsi="微软雅黑"/>
          <w:sz w:val="28"/>
        </w:rPr>
        <w:t>操作系</w:t>
      </w:r>
      <w:r w:rsidRPr="00D9562D">
        <w:rPr>
          <w:rFonts w:ascii="微软雅黑" w:eastAsia="微软雅黑" w:hAnsi="微软雅黑" w:cs="微软雅黑" w:hint="eastAsia"/>
          <w:sz w:val="28"/>
        </w:rPr>
        <w:t>统</w:t>
      </w:r>
      <w:r w:rsidRPr="00D9562D">
        <w:rPr>
          <w:rFonts w:ascii="微软雅黑" w:eastAsia="微软雅黑" w:hAnsi="微软雅黑" w:cs="MS Mincho" w:hint="eastAsia"/>
          <w:sz w:val="28"/>
        </w:rPr>
        <w:t>会自</w:t>
      </w:r>
      <w:r w:rsidRPr="00D9562D">
        <w:rPr>
          <w:rFonts w:ascii="微软雅黑" w:eastAsia="微软雅黑" w:hAnsi="微软雅黑" w:cs="微软雅黑" w:hint="eastAsia"/>
          <w:sz w:val="28"/>
        </w:rPr>
        <w:t>动进</w:t>
      </w:r>
      <w:r w:rsidRPr="00D9562D">
        <w:rPr>
          <w:rFonts w:ascii="微软雅黑" w:eastAsia="微软雅黑" w:hAnsi="微软雅黑" w:cs="MS Mincho" w:hint="eastAsia"/>
          <w:sz w:val="28"/>
        </w:rPr>
        <w:t>行</w:t>
      </w:r>
      <w:r w:rsidRPr="00D9562D">
        <w:rPr>
          <w:rFonts w:ascii="微软雅黑" w:eastAsia="微软雅黑" w:hAnsi="微软雅黑" w:cs="微软雅黑" w:hint="eastAsia"/>
          <w:sz w:val="28"/>
        </w:rPr>
        <w:t>时间</w:t>
      </w:r>
      <w:r w:rsidRPr="00D9562D">
        <w:rPr>
          <w:rFonts w:ascii="微软雅黑" w:eastAsia="微软雅黑" w:hAnsi="微软雅黑" w:cs="MS Mincho" w:hint="eastAsia"/>
          <w:sz w:val="28"/>
        </w:rPr>
        <w:t>同步。</w:t>
      </w:r>
      <w:bookmarkEnd w:id="0"/>
    </w:p>
    <w:sectPr w:rsidR="00AE4484" w:rsidRPr="00D956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4484"/>
    <w:rsid w:val="00B47730"/>
    <w:rsid w:val="00CB0664"/>
    <w:rsid w:val="00D956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8149A"/>
  <w14:defaultImageDpi w14:val="300"/>
  <w15:docId w15:val="{9CBCC9E6-C5D2-4E33-A2BA-CB6E077C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2A0211-19A0-411E-AC9F-B7651CA68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2019-09-24T14:47:00Z</dcterms:modified>
  <cp:category/>
</cp:coreProperties>
</file>