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561" w:rsidRPr="00E605C7" w:rsidRDefault="00E605C7" w:rsidP="00E605C7">
      <w:pPr>
        <w:rPr>
          <w:rFonts w:ascii="微软雅黑" w:eastAsia="微软雅黑" w:hAnsi="微软雅黑"/>
          <w:sz w:val="28"/>
          <w:lang w:eastAsia="zh-CN"/>
        </w:rPr>
      </w:pPr>
      <w:r w:rsidRPr="00E605C7">
        <w:rPr>
          <w:rFonts w:ascii="微软雅黑" w:eastAsia="微软雅黑" w:hAnsi="微软雅黑"/>
          <w:sz w:val="28"/>
          <w:lang w:eastAsia="zh-CN"/>
        </w:rPr>
        <w:t>用校园卡充</w:t>
      </w:r>
      <w:proofErr w:type="gramStart"/>
      <w:r w:rsidRPr="00E605C7">
        <w:rPr>
          <w:rFonts w:ascii="微软雅黑" w:eastAsia="微软雅黑" w:hAnsi="微软雅黑" w:cs="微软雅黑" w:hint="eastAsia"/>
          <w:sz w:val="28"/>
          <w:lang w:eastAsia="zh-CN"/>
        </w:rPr>
        <w:t>值</w:t>
      </w:r>
      <w:r w:rsidRPr="00E605C7">
        <w:rPr>
          <w:rFonts w:ascii="微软雅黑" w:eastAsia="微软雅黑" w:hAnsi="微软雅黑" w:cs="MS Mincho" w:hint="eastAsia"/>
          <w:sz w:val="28"/>
          <w:lang w:eastAsia="zh-CN"/>
        </w:rPr>
        <w:t>成功</w:t>
      </w:r>
      <w:proofErr w:type="gramEnd"/>
      <w:r w:rsidRPr="00E605C7">
        <w:rPr>
          <w:rFonts w:ascii="微软雅黑" w:eastAsia="微软雅黑" w:hAnsi="微软雅黑" w:cs="MS Mincho" w:hint="eastAsia"/>
          <w:sz w:val="28"/>
          <w:lang w:eastAsia="zh-CN"/>
        </w:rPr>
        <w:t>了，但</w:t>
      </w:r>
      <w:r w:rsidRPr="00E605C7">
        <w:rPr>
          <w:rFonts w:ascii="微软雅黑" w:eastAsia="微软雅黑" w:hAnsi="微软雅黑" w:cs="微软雅黑" w:hint="eastAsia"/>
          <w:sz w:val="28"/>
          <w:lang w:eastAsia="zh-CN"/>
        </w:rPr>
        <w:t>认证</w:t>
      </w:r>
      <w:proofErr w:type="gramStart"/>
      <w:r w:rsidRPr="00E605C7">
        <w:rPr>
          <w:rFonts w:ascii="微软雅黑" w:eastAsia="微软雅黑" w:hAnsi="微软雅黑" w:cs="MS Mincho" w:hint="eastAsia"/>
          <w:sz w:val="28"/>
          <w:lang w:eastAsia="zh-CN"/>
        </w:rPr>
        <w:t>网关仍</w:t>
      </w:r>
      <w:proofErr w:type="gramEnd"/>
      <w:r w:rsidRPr="00E605C7">
        <w:rPr>
          <w:rFonts w:ascii="微软雅黑" w:eastAsia="微软雅黑" w:hAnsi="微软雅黑" w:cs="微软雅黑" w:hint="eastAsia"/>
          <w:sz w:val="28"/>
          <w:lang w:eastAsia="zh-CN"/>
        </w:rPr>
        <w:t>显</w:t>
      </w:r>
      <w:r w:rsidRPr="00E605C7">
        <w:rPr>
          <w:rFonts w:ascii="微软雅黑" w:eastAsia="微软雅黑" w:hAnsi="微软雅黑" w:cs="MS Mincho" w:hint="eastAsia"/>
          <w:sz w:val="28"/>
          <w:lang w:eastAsia="zh-CN"/>
        </w:rPr>
        <w:t>示流量超支或余</w:t>
      </w:r>
      <w:r w:rsidRPr="00E605C7">
        <w:rPr>
          <w:rFonts w:ascii="微软雅黑" w:eastAsia="微软雅黑" w:hAnsi="微软雅黑" w:cs="微软雅黑" w:hint="eastAsia"/>
          <w:sz w:val="28"/>
          <w:lang w:eastAsia="zh-CN"/>
        </w:rPr>
        <w:t>额</w:t>
      </w:r>
      <w:r w:rsidRPr="00E605C7">
        <w:rPr>
          <w:rFonts w:ascii="微软雅黑" w:eastAsia="微软雅黑" w:hAnsi="微软雅黑" w:cs="MS Mincho" w:hint="eastAsia"/>
          <w:sz w:val="28"/>
          <w:lang w:eastAsia="zh-CN"/>
        </w:rPr>
        <w:t>不足，</w:t>
      </w:r>
      <w:r w:rsidRPr="00E605C7">
        <w:rPr>
          <w:rFonts w:ascii="微软雅黑" w:eastAsia="微软雅黑" w:hAnsi="微软雅黑" w:cs="微软雅黑" w:hint="eastAsia"/>
          <w:sz w:val="28"/>
          <w:lang w:eastAsia="zh-CN"/>
        </w:rPr>
        <w:t>还</w:t>
      </w:r>
      <w:r w:rsidRPr="00E605C7">
        <w:rPr>
          <w:rFonts w:ascii="微软雅黑" w:eastAsia="微软雅黑" w:hAnsi="微软雅黑" w:cs="MS Mincho" w:hint="eastAsia"/>
          <w:sz w:val="28"/>
          <w:lang w:eastAsia="zh-CN"/>
        </w:rPr>
        <w:t>是上不了网？</w:t>
      </w:r>
    </w:p>
    <w:p w:rsidR="00422561" w:rsidRPr="00E605C7" w:rsidRDefault="00E605C7" w:rsidP="00E605C7">
      <w:pPr>
        <w:ind w:firstLine="720"/>
        <w:rPr>
          <w:rFonts w:ascii="微软雅黑" w:eastAsia="微软雅黑" w:hAnsi="微软雅黑"/>
          <w:sz w:val="28"/>
          <w:lang w:eastAsia="zh-CN"/>
        </w:rPr>
      </w:pPr>
      <w:bookmarkStart w:id="0" w:name="_GoBack"/>
      <w:bookmarkEnd w:id="0"/>
      <w:r w:rsidRPr="00E605C7">
        <w:rPr>
          <w:rFonts w:ascii="微软雅黑" w:eastAsia="微软雅黑" w:hAnsi="微软雅黑" w:cs="微软雅黑" w:hint="eastAsia"/>
          <w:sz w:val="28"/>
          <w:lang w:eastAsia="zh-CN"/>
        </w:rPr>
        <w:t>访问</w:t>
      </w:r>
      <w:r w:rsidRPr="00E605C7">
        <w:rPr>
          <w:rFonts w:ascii="微软雅黑" w:eastAsia="微软雅黑" w:hAnsi="微软雅黑"/>
          <w:sz w:val="28"/>
          <w:lang w:eastAsia="zh-CN"/>
        </w:rPr>
        <w:t>ecard.bupt.edu.cn</w:t>
      </w:r>
      <w:r w:rsidRPr="00E605C7">
        <w:rPr>
          <w:rFonts w:ascii="微软雅黑" w:eastAsia="微软雅黑" w:hAnsi="微软雅黑"/>
          <w:sz w:val="28"/>
          <w:lang w:eastAsia="zh-CN"/>
        </w:rPr>
        <w:t>或者在圈存机上</w:t>
      </w:r>
      <w:r w:rsidRPr="00E605C7">
        <w:rPr>
          <w:rFonts w:ascii="微软雅黑" w:eastAsia="微软雅黑" w:hAnsi="微软雅黑" w:cs="微软雅黑" w:hint="eastAsia"/>
          <w:sz w:val="28"/>
          <w:lang w:eastAsia="zh-CN"/>
        </w:rPr>
        <w:t>查</w:t>
      </w:r>
      <w:r w:rsidRPr="00E605C7">
        <w:rPr>
          <w:rFonts w:ascii="微软雅黑" w:eastAsia="微软雅黑" w:hAnsi="微软雅黑" w:cs="MS Mincho" w:hint="eastAsia"/>
          <w:sz w:val="28"/>
          <w:lang w:eastAsia="zh-CN"/>
        </w:rPr>
        <w:t>一下自己的消</w:t>
      </w:r>
      <w:r w:rsidRPr="00E605C7">
        <w:rPr>
          <w:rFonts w:ascii="微软雅黑" w:eastAsia="微软雅黑" w:hAnsi="微软雅黑" w:cs="微软雅黑" w:hint="eastAsia"/>
          <w:sz w:val="28"/>
          <w:lang w:eastAsia="zh-CN"/>
        </w:rPr>
        <w:t>费记录</w:t>
      </w:r>
      <w:r w:rsidRPr="00E605C7">
        <w:rPr>
          <w:rFonts w:ascii="微软雅黑" w:eastAsia="微软雅黑" w:hAnsi="微软雅黑" w:cs="MS Mincho" w:hint="eastAsia"/>
          <w:sz w:val="28"/>
          <w:lang w:eastAsia="zh-CN"/>
        </w:rPr>
        <w:t>，看看是否扣款成功。若扣款成功，用</w:t>
      </w:r>
      <w:proofErr w:type="gramStart"/>
      <w:r w:rsidRPr="00E605C7">
        <w:rPr>
          <w:rFonts w:ascii="微软雅黑" w:eastAsia="微软雅黑" w:hAnsi="微软雅黑" w:cs="MS Mincho" w:hint="eastAsia"/>
          <w:sz w:val="28"/>
          <w:lang w:eastAsia="zh-CN"/>
        </w:rPr>
        <w:t>手机拍</w:t>
      </w:r>
      <w:r w:rsidRPr="00E605C7">
        <w:rPr>
          <w:rFonts w:ascii="微软雅黑" w:eastAsia="微软雅黑" w:hAnsi="微软雅黑" w:cs="微软雅黑" w:hint="eastAsia"/>
          <w:sz w:val="28"/>
          <w:lang w:eastAsia="zh-CN"/>
        </w:rPr>
        <w:t>张</w:t>
      </w:r>
      <w:r w:rsidRPr="00E605C7">
        <w:rPr>
          <w:rFonts w:ascii="微软雅黑" w:eastAsia="微软雅黑" w:hAnsi="微软雅黑" w:cs="MS Mincho" w:hint="eastAsia"/>
          <w:sz w:val="28"/>
          <w:lang w:eastAsia="zh-CN"/>
        </w:rPr>
        <w:t>消</w:t>
      </w:r>
      <w:r w:rsidRPr="00E605C7">
        <w:rPr>
          <w:rFonts w:ascii="微软雅黑" w:eastAsia="微软雅黑" w:hAnsi="微软雅黑" w:cs="微软雅黑" w:hint="eastAsia"/>
          <w:sz w:val="28"/>
          <w:lang w:eastAsia="zh-CN"/>
        </w:rPr>
        <w:t>费</w:t>
      </w:r>
      <w:proofErr w:type="gramEnd"/>
      <w:r w:rsidRPr="00E605C7">
        <w:rPr>
          <w:rFonts w:ascii="微软雅黑" w:eastAsia="微软雅黑" w:hAnsi="微软雅黑" w:cs="微软雅黑" w:hint="eastAsia"/>
          <w:sz w:val="28"/>
          <w:lang w:eastAsia="zh-CN"/>
        </w:rPr>
        <w:t>记录</w:t>
      </w:r>
      <w:r w:rsidRPr="00E605C7">
        <w:rPr>
          <w:rFonts w:ascii="微软雅黑" w:eastAsia="微软雅黑" w:hAnsi="微软雅黑" w:cs="MS Mincho" w:hint="eastAsia"/>
          <w:sz w:val="28"/>
          <w:lang w:eastAsia="zh-CN"/>
        </w:rPr>
        <w:t>照片，携</w:t>
      </w:r>
      <w:r w:rsidRPr="00E605C7">
        <w:rPr>
          <w:rFonts w:ascii="微软雅黑" w:eastAsia="微软雅黑" w:hAnsi="微软雅黑" w:cs="微软雅黑" w:hint="eastAsia"/>
          <w:sz w:val="28"/>
          <w:lang w:eastAsia="zh-CN"/>
        </w:rPr>
        <w:t>带</w:t>
      </w:r>
      <w:r w:rsidRPr="00E605C7">
        <w:rPr>
          <w:rFonts w:ascii="微软雅黑" w:eastAsia="微软雅黑" w:hAnsi="微软雅黑" w:cs="MS Mincho" w:hint="eastAsia"/>
          <w:sz w:val="28"/>
          <w:lang w:eastAsia="zh-CN"/>
        </w:rPr>
        <w:t>本人有效</w:t>
      </w:r>
      <w:r w:rsidRPr="00E605C7">
        <w:rPr>
          <w:rFonts w:ascii="微软雅黑" w:eastAsia="微软雅黑" w:hAnsi="微软雅黑" w:cs="微软雅黑" w:hint="eastAsia"/>
          <w:sz w:val="28"/>
          <w:lang w:eastAsia="zh-CN"/>
        </w:rPr>
        <w:t>证</w:t>
      </w:r>
      <w:r w:rsidRPr="00E605C7">
        <w:rPr>
          <w:rFonts w:ascii="微软雅黑" w:eastAsia="微软雅黑" w:hAnsi="微软雅黑" w:cs="MS Mincho" w:hint="eastAsia"/>
          <w:sz w:val="28"/>
          <w:lang w:eastAsia="zh-CN"/>
        </w:rPr>
        <w:t>件到</w:t>
      </w:r>
      <w:r w:rsidRPr="00E605C7">
        <w:rPr>
          <w:rFonts w:ascii="微软雅黑" w:eastAsia="微软雅黑" w:hAnsi="微软雅黑" w:cs="微软雅黑" w:hint="eastAsia"/>
          <w:sz w:val="28"/>
          <w:lang w:eastAsia="zh-CN"/>
        </w:rPr>
        <w:t>创</w:t>
      </w:r>
      <w:r w:rsidRPr="00E605C7">
        <w:rPr>
          <w:rFonts w:ascii="微软雅黑" w:eastAsia="微软雅黑" w:hAnsi="微软雅黑" w:cs="MS Mincho" w:hint="eastAsia"/>
          <w:sz w:val="28"/>
          <w:lang w:eastAsia="zh-CN"/>
        </w:rPr>
        <w:t>新楼</w:t>
      </w:r>
      <w:r w:rsidRPr="00E605C7">
        <w:rPr>
          <w:rFonts w:ascii="微软雅黑" w:eastAsia="微软雅黑" w:hAnsi="微软雅黑"/>
          <w:sz w:val="28"/>
          <w:lang w:eastAsia="zh-CN"/>
        </w:rPr>
        <w:t>104</w:t>
      </w:r>
      <w:r w:rsidRPr="00E605C7">
        <w:rPr>
          <w:rFonts w:ascii="微软雅黑" w:eastAsia="微软雅黑" w:hAnsi="微软雅黑"/>
          <w:sz w:val="28"/>
          <w:lang w:eastAsia="zh-CN"/>
        </w:rPr>
        <w:t>室</w:t>
      </w:r>
      <w:r w:rsidRPr="00E605C7">
        <w:rPr>
          <w:rFonts w:ascii="微软雅黑" w:eastAsia="微软雅黑" w:hAnsi="微软雅黑" w:cs="微软雅黑" w:hint="eastAsia"/>
          <w:sz w:val="28"/>
          <w:lang w:eastAsia="zh-CN"/>
        </w:rPr>
        <w:t>处</w:t>
      </w:r>
      <w:r w:rsidRPr="00E605C7">
        <w:rPr>
          <w:rFonts w:ascii="微软雅黑" w:eastAsia="微软雅黑" w:hAnsi="微软雅黑" w:cs="MS Mincho" w:hint="eastAsia"/>
          <w:sz w:val="28"/>
          <w:lang w:eastAsia="zh-CN"/>
        </w:rPr>
        <w:t>理。</w:t>
      </w:r>
    </w:p>
    <w:sectPr w:rsidR="00422561" w:rsidRPr="00E605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2561"/>
    <w:rsid w:val="00AA1D8D"/>
    <w:rsid w:val="00B47730"/>
    <w:rsid w:val="00CB0664"/>
    <w:rsid w:val="00E605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93770C"/>
  <w14:defaultImageDpi w14:val="300"/>
  <w15:docId w15:val="{D79A1942-4E87-41DA-A3E2-5F9D545D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000000" w:themeFill="tex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C4C74" w:themeFill="accen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772C2A" w:themeFill="accent2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5E7530" w:themeFill="accent3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4C3B62" w:themeFill="accent4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76A7C" w:themeFill="accent5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B65608" w:themeFill="accent6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3B2067-E92B-41F9-B346-92F964683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沈 国鑫</cp:lastModifiedBy>
  <cp:revision>2</cp:revision>
  <dcterms:created xsi:type="dcterms:W3CDTF">2013-12-23T23:15:00Z</dcterms:created>
  <dcterms:modified xsi:type="dcterms:W3CDTF">2019-09-24T07:37:00Z</dcterms:modified>
  <cp:category/>
</cp:coreProperties>
</file>