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BF0" w:rsidRPr="00C93359" w:rsidRDefault="00C93359" w:rsidP="00C93359">
      <w:pPr>
        <w:rPr>
          <w:rFonts w:ascii="微软雅黑" w:eastAsia="微软雅黑" w:hAnsi="微软雅黑"/>
          <w:sz w:val="28"/>
          <w:lang w:eastAsia="zh-CN"/>
        </w:rPr>
      </w:pPr>
      <w:bookmarkStart w:id="0" w:name="_GoBack"/>
      <w:r w:rsidRPr="00C93359">
        <w:rPr>
          <w:rFonts w:ascii="微软雅黑" w:eastAsia="微软雅黑" w:hAnsi="微软雅黑"/>
          <w:sz w:val="28"/>
          <w:lang w:eastAsia="zh-CN"/>
        </w:rPr>
        <w:t>信息</w:t>
      </w:r>
      <w:r w:rsidRPr="00C93359">
        <w:rPr>
          <w:rFonts w:ascii="微软雅黑" w:eastAsia="微软雅黑" w:hAnsi="微软雅黑" w:cs="微软雅黑" w:hint="eastAsia"/>
          <w:sz w:val="28"/>
          <w:lang w:eastAsia="zh-CN"/>
        </w:rPr>
        <w:t>门户</w:t>
      </w:r>
      <w:r w:rsidRPr="00C93359">
        <w:rPr>
          <w:rFonts w:ascii="微软雅黑" w:eastAsia="微软雅黑" w:hAnsi="微软雅黑" w:cs="MS Mincho" w:hint="eastAsia"/>
          <w:sz w:val="28"/>
          <w:lang w:eastAsia="zh-CN"/>
        </w:rPr>
        <w:t>可以正常登</w:t>
      </w:r>
      <w:r w:rsidRPr="00C93359">
        <w:rPr>
          <w:rFonts w:ascii="微软雅黑" w:eastAsia="微软雅黑" w:hAnsi="微软雅黑" w:cs="微软雅黑" w:hint="eastAsia"/>
          <w:sz w:val="28"/>
          <w:lang w:eastAsia="zh-CN"/>
        </w:rPr>
        <w:t>录</w:t>
      </w:r>
      <w:r w:rsidRPr="00C93359">
        <w:rPr>
          <w:rFonts w:ascii="微软雅黑" w:eastAsia="微软雅黑" w:hAnsi="微软雅黑" w:cs="MS Mincho" w:hint="eastAsia"/>
          <w:sz w:val="28"/>
          <w:lang w:eastAsia="zh-CN"/>
        </w:rPr>
        <w:t>而</w:t>
      </w:r>
      <w:r w:rsidRPr="00C93359">
        <w:rPr>
          <w:rFonts w:ascii="微软雅黑" w:eastAsia="微软雅黑" w:hAnsi="微软雅黑" w:cs="微软雅黑" w:hint="eastAsia"/>
          <w:sz w:val="28"/>
          <w:lang w:eastAsia="zh-CN"/>
        </w:rPr>
        <w:t>链</w:t>
      </w:r>
      <w:r w:rsidRPr="00C93359">
        <w:rPr>
          <w:rFonts w:ascii="微软雅黑" w:eastAsia="微软雅黑" w:hAnsi="微软雅黑" w:cs="MS Mincho" w:hint="eastAsia"/>
          <w:sz w:val="28"/>
          <w:lang w:eastAsia="zh-CN"/>
        </w:rPr>
        <w:t>接至研究生系</w:t>
      </w:r>
      <w:r w:rsidRPr="00C93359">
        <w:rPr>
          <w:rFonts w:ascii="微软雅黑" w:eastAsia="微软雅黑" w:hAnsi="微软雅黑" w:cs="微软雅黑" w:hint="eastAsia"/>
          <w:sz w:val="28"/>
          <w:lang w:eastAsia="zh-CN"/>
        </w:rPr>
        <w:t>统</w:t>
      </w:r>
      <w:r w:rsidRPr="00C93359">
        <w:rPr>
          <w:rFonts w:ascii="微软雅黑" w:eastAsia="微软雅黑" w:hAnsi="微软雅黑" w:cs="MS Mincho" w:hint="eastAsia"/>
          <w:sz w:val="28"/>
          <w:lang w:eastAsia="zh-CN"/>
        </w:rPr>
        <w:t>或</w:t>
      </w:r>
      <w:r w:rsidRPr="00C93359">
        <w:rPr>
          <w:rFonts w:ascii="微软雅黑" w:eastAsia="微软雅黑" w:hAnsi="微软雅黑" w:cs="微软雅黑" w:hint="eastAsia"/>
          <w:sz w:val="28"/>
          <w:lang w:eastAsia="zh-CN"/>
        </w:rPr>
        <w:t>财务</w:t>
      </w:r>
      <w:r w:rsidRPr="00C93359">
        <w:rPr>
          <w:rFonts w:ascii="微软雅黑" w:eastAsia="微软雅黑" w:hAnsi="微软雅黑" w:cs="MS Mincho" w:hint="eastAsia"/>
          <w:sz w:val="28"/>
          <w:lang w:eastAsia="zh-CN"/>
        </w:rPr>
        <w:t>系</w:t>
      </w:r>
      <w:r w:rsidRPr="00C93359">
        <w:rPr>
          <w:rFonts w:ascii="微软雅黑" w:eastAsia="微软雅黑" w:hAnsi="微软雅黑" w:cs="微软雅黑" w:hint="eastAsia"/>
          <w:sz w:val="28"/>
          <w:lang w:eastAsia="zh-CN"/>
        </w:rPr>
        <w:t>统时显</w:t>
      </w:r>
      <w:r w:rsidRPr="00C93359">
        <w:rPr>
          <w:rFonts w:ascii="微软雅黑" w:eastAsia="微软雅黑" w:hAnsi="微软雅黑" w:cs="MS Mincho" w:hint="eastAsia"/>
          <w:sz w:val="28"/>
          <w:lang w:eastAsia="zh-CN"/>
        </w:rPr>
        <w:t>示用</w:t>
      </w:r>
      <w:r w:rsidRPr="00C93359">
        <w:rPr>
          <w:rFonts w:ascii="微软雅黑" w:eastAsia="微软雅黑" w:hAnsi="微软雅黑" w:cs="微软雅黑" w:hint="eastAsia"/>
          <w:sz w:val="28"/>
          <w:lang w:eastAsia="zh-CN"/>
        </w:rPr>
        <w:t>户</w:t>
      </w:r>
      <w:r w:rsidRPr="00C93359">
        <w:rPr>
          <w:rFonts w:ascii="微软雅黑" w:eastAsia="微软雅黑" w:hAnsi="微软雅黑" w:cs="MS Mincho" w:hint="eastAsia"/>
          <w:sz w:val="28"/>
          <w:lang w:eastAsia="zh-CN"/>
        </w:rPr>
        <w:t>不存在？</w:t>
      </w:r>
    </w:p>
    <w:p w:rsidR="00B45BF0" w:rsidRPr="00C93359" w:rsidRDefault="00C93359" w:rsidP="00C93359">
      <w:pPr>
        <w:rPr>
          <w:rFonts w:ascii="微软雅黑" w:eastAsia="微软雅黑" w:hAnsi="微软雅黑"/>
          <w:sz w:val="28"/>
          <w:lang w:eastAsia="zh-CN"/>
        </w:rPr>
      </w:pPr>
      <w:r w:rsidRPr="00C93359">
        <w:rPr>
          <w:rFonts w:ascii="微软雅黑" w:eastAsia="微软雅黑" w:hAnsi="微软雅黑" w:cs="微软雅黑" w:hint="eastAsia"/>
          <w:sz w:val="28"/>
          <w:lang w:eastAsia="zh-CN"/>
        </w:rPr>
        <w:t>请</w:t>
      </w:r>
      <w:r w:rsidRPr="00C93359">
        <w:rPr>
          <w:rFonts w:ascii="微软雅黑" w:eastAsia="微软雅黑" w:hAnsi="微软雅黑" w:cs="MS Mincho" w:hint="eastAsia"/>
          <w:sz w:val="28"/>
          <w:lang w:eastAsia="zh-CN"/>
        </w:rPr>
        <w:t>您</w:t>
      </w:r>
      <w:r w:rsidRPr="00C93359">
        <w:rPr>
          <w:rFonts w:ascii="微软雅黑" w:eastAsia="微软雅黑" w:hAnsi="微软雅黑" w:cs="微软雅黑" w:hint="eastAsia"/>
          <w:sz w:val="28"/>
          <w:lang w:eastAsia="zh-CN"/>
        </w:rPr>
        <w:t>询问</w:t>
      </w:r>
      <w:r w:rsidRPr="00C93359">
        <w:rPr>
          <w:rFonts w:ascii="微软雅黑" w:eastAsia="微软雅黑" w:hAnsi="微软雅黑" w:cs="MS Mincho" w:hint="eastAsia"/>
          <w:sz w:val="28"/>
          <w:lang w:eastAsia="zh-CN"/>
        </w:rPr>
        <w:t>相</w:t>
      </w:r>
      <w:r w:rsidRPr="00C93359">
        <w:rPr>
          <w:rFonts w:ascii="微软雅黑" w:eastAsia="微软雅黑" w:hAnsi="微软雅黑" w:cs="微软雅黑" w:hint="eastAsia"/>
          <w:sz w:val="28"/>
          <w:lang w:eastAsia="zh-CN"/>
        </w:rPr>
        <w:t>应</w:t>
      </w:r>
      <w:r w:rsidRPr="00C93359">
        <w:rPr>
          <w:rFonts w:ascii="微软雅黑" w:eastAsia="微软雅黑" w:hAnsi="微软雅黑" w:cs="MS Mincho" w:hint="eastAsia"/>
          <w:sz w:val="28"/>
          <w:lang w:eastAsia="zh-CN"/>
        </w:rPr>
        <w:t>的研究生院</w:t>
      </w:r>
      <w:r w:rsidRPr="00C93359">
        <w:rPr>
          <w:rFonts w:ascii="微软雅黑" w:eastAsia="微软雅黑" w:hAnsi="微软雅黑"/>
          <w:sz w:val="28"/>
          <w:lang w:eastAsia="zh-CN"/>
        </w:rPr>
        <w:t>62283527</w:t>
      </w:r>
      <w:r w:rsidRPr="00C93359">
        <w:rPr>
          <w:rFonts w:ascii="微软雅黑" w:eastAsia="微软雅黑" w:hAnsi="微软雅黑"/>
          <w:sz w:val="28"/>
          <w:lang w:eastAsia="zh-CN"/>
        </w:rPr>
        <w:t>或</w:t>
      </w:r>
      <w:r w:rsidRPr="00C93359">
        <w:rPr>
          <w:rFonts w:ascii="微软雅黑" w:eastAsia="微软雅黑" w:hAnsi="微软雅黑" w:cs="微软雅黑" w:hint="eastAsia"/>
          <w:sz w:val="28"/>
          <w:lang w:eastAsia="zh-CN"/>
        </w:rPr>
        <w:t>财务处</w:t>
      </w:r>
      <w:r w:rsidRPr="00C93359">
        <w:rPr>
          <w:rFonts w:ascii="微软雅黑" w:eastAsia="微软雅黑" w:hAnsi="微软雅黑"/>
          <w:sz w:val="28"/>
          <w:lang w:eastAsia="zh-CN"/>
        </w:rPr>
        <w:t>62282585</w:t>
      </w:r>
      <w:r w:rsidRPr="00C93359">
        <w:rPr>
          <w:rFonts w:ascii="微软雅黑" w:eastAsia="微软雅黑" w:hAnsi="微软雅黑"/>
          <w:sz w:val="28"/>
          <w:lang w:eastAsia="zh-CN"/>
        </w:rPr>
        <w:t>的老</w:t>
      </w:r>
      <w:r w:rsidRPr="00C93359">
        <w:rPr>
          <w:rFonts w:ascii="微软雅黑" w:eastAsia="微软雅黑" w:hAnsi="微软雅黑" w:cs="微软雅黑" w:hint="eastAsia"/>
          <w:sz w:val="28"/>
          <w:lang w:eastAsia="zh-CN"/>
        </w:rPr>
        <w:t>师</w:t>
      </w:r>
      <w:bookmarkEnd w:id="0"/>
    </w:p>
    <w:sectPr w:rsidR="00B45BF0" w:rsidRPr="00C933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5BF0"/>
    <w:rsid w:val="00B47730"/>
    <w:rsid w:val="00C9335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77AF54-70C0-45B2-82C8-19A757BB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B08363-FE28-4BF8-A424-3C12D525D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2013-12-23T23:15:00Z</dcterms:created>
  <dcterms:modified xsi:type="dcterms:W3CDTF">2019-09-24T08:40:00Z</dcterms:modified>
  <cp:category/>
</cp:coreProperties>
</file>