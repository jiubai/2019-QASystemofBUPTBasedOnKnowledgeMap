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015" w:rsidRPr="00E863B9" w:rsidRDefault="00E863B9" w:rsidP="00E863B9">
      <w:pPr>
        <w:rPr>
          <w:rFonts w:ascii="微软雅黑" w:eastAsia="微软雅黑" w:hAnsi="微软雅黑"/>
          <w:sz w:val="28"/>
        </w:rPr>
      </w:pPr>
      <w:bookmarkStart w:id="0" w:name="_GoBack"/>
      <w:proofErr w:type="spellStart"/>
      <w:r w:rsidRPr="00E863B9">
        <w:rPr>
          <w:rFonts w:ascii="微软雅黑" w:eastAsia="微软雅黑" w:hAnsi="微软雅黑" w:hint="eastAsia"/>
          <w:sz w:val="28"/>
        </w:rPr>
        <w:t>如何</w:t>
      </w:r>
      <w:r w:rsidRPr="00E863B9">
        <w:rPr>
          <w:rFonts w:ascii="微软雅黑" w:eastAsia="微软雅黑" w:hAnsi="微软雅黑"/>
          <w:sz w:val="28"/>
        </w:rPr>
        <w:t>新增或</w:t>
      </w:r>
      <w:r w:rsidRPr="00E863B9">
        <w:rPr>
          <w:rFonts w:ascii="微软雅黑" w:eastAsia="微软雅黑" w:hAnsi="微软雅黑" w:cs="微软雅黑" w:hint="eastAsia"/>
          <w:sz w:val="28"/>
        </w:rPr>
        <w:t>变</w:t>
      </w:r>
      <w:r w:rsidRPr="00E863B9">
        <w:rPr>
          <w:rFonts w:ascii="微软雅黑" w:eastAsia="微软雅黑" w:hAnsi="微软雅黑" w:cs="MS Mincho" w:hint="eastAsia"/>
          <w:sz w:val="28"/>
        </w:rPr>
        <w:t>更</w:t>
      </w:r>
      <w:r w:rsidRPr="00E863B9">
        <w:rPr>
          <w:rFonts w:ascii="微软雅黑" w:eastAsia="微软雅黑" w:hAnsi="微软雅黑" w:cs="微软雅黑" w:hint="eastAsia"/>
          <w:sz w:val="28"/>
        </w:rPr>
        <w:t>门户发</w:t>
      </w:r>
      <w:r w:rsidRPr="00E863B9">
        <w:rPr>
          <w:rFonts w:ascii="微软雅黑" w:eastAsia="微软雅黑" w:hAnsi="微软雅黑" w:cs="MS Mincho" w:hint="eastAsia"/>
          <w:sz w:val="28"/>
        </w:rPr>
        <w:t>布通知新</w:t>
      </w:r>
      <w:r w:rsidRPr="00E863B9">
        <w:rPr>
          <w:rFonts w:ascii="微软雅黑" w:eastAsia="微软雅黑" w:hAnsi="微软雅黑" w:cs="微软雅黑" w:hint="eastAsia"/>
          <w:sz w:val="28"/>
        </w:rPr>
        <w:t>闻负责</w:t>
      </w:r>
      <w:r w:rsidRPr="00E863B9">
        <w:rPr>
          <w:rFonts w:ascii="微软雅黑" w:eastAsia="微软雅黑" w:hAnsi="微软雅黑" w:cs="MS Mincho" w:hint="eastAsia"/>
          <w:sz w:val="28"/>
        </w:rPr>
        <w:t>人</w:t>
      </w:r>
      <w:r w:rsidRPr="00E863B9">
        <w:rPr>
          <w:rFonts w:ascii="微软雅黑" w:eastAsia="微软雅黑" w:hAnsi="微软雅黑" w:cs="微软雅黑" w:hint="eastAsia"/>
          <w:sz w:val="28"/>
        </w:rPr>
        <w:t>员</w:t>
      </w:r>
      <w:proofErr w:type="spellEnd"/>
      <w:r w:rsidRPr="00E863B9">
        <w:rPr>
          <w:rFonts w:ascii="微软雅黑" w:eastAsia="微软雅黑" w:hAnsi="微软雅黑" w:hint="eastAsia"/>
          <w:sz w:val="28"/>
        </w:rPr>
        <w:t>？</w:t>
      </w:r>
    </w:p>
    <w:p w:rsidR="00426015" w:rsidRPr="00E863B9" w:rsidRDefault="00E863B9" w:rsidP="00E863B9">
      <w:pPr>
        <w:rPr>
          <w:rFonts w:ascii="微软雅黑" w:eastAsia="微软雅黑" w:hAnsi="微软雅黑"/>
          <w:sz w:val="28"/>
        </w:rPr>
      </w:pPr>
      <w:proofErr w:type="spellStart"/>
      <w:r w:rsidRPr="00E863B9">
        <w:rPr>
          <w:rFonts w:ascii="微软雅黑" w:eastAsia="微软雅黑" w:hAnsi="微软雅黑"/>
          <w:sz w:val="28"/>
        </w:rPr>
        <w:t>北京</w:t>
      </w:r>
      <w:r w:rsidRPr="00E863B9">
        <w:rPr>
          <w:rFonts w:ascii="微软雅黑" w:eastAsia="微软雅黑" w:hAnsi="微软雅黑" w:cs="微软雅黑" w:hint="eastAsia"/>
          <w:sz w:val="28"/>
        </w:rPr>
        <w:t>邮电</w:t>
      </w:r>
      <w:r w:rsidRPr="00E863B9">
        <w:rPr>
          <w:rFonts w:ascii="微软雅黑" w:eastAsia="微软雅黑" w:hAnsi="微软雅黑" w:cs="MS Mincho" w:hint="eastAsia"/>
          <w:sz w:val="28"/>
        </w:rPr>
        <w:t>大学各二</w:t>
      </w:r>
      <w:r w:rsidRPr="00E863B9">
        <w:rPr>
          <w:rFonts w:ascii="微软雅黑" w:eastAsia="微软雅黑" w:hAnsi="微软雅黑" w:cs="微软雅黑" w:hint="eastAsia"/>
          <w:sz w:val="28"/>
        </w:rPr>
        <w:t>级单</w:t>
      </w:r>
      <w:r w:rsidRPr="00E863B9">
        <w:rPr>
          <w:rFonts w:ascii="微软雅黑" w:eastAsia="微软雅黑" w:hAnsi="微软雅黑" w:cs="MS Mincho" w:hint="eastAsia"/>
          <w:sz w:val="28"/>
        </w:rPr>
        <w:t>位可以在</w:t>
      </w:r>
      <w:r w:rsidRPr="00E863B9">
        <w:rPr>
          <w:rFonts w:ascii="微软雅黑" w:eastAsia="微软雅黑" w:hAnsi="微软雅黑" w:cs="微软雅黑" w:hint="eastAsia"/>
          <w:sz w:val="28"/>
        </w:rPr>
        <w:t>线</w:t>
      </w:r>
      <w:r w:rsidRPr="00E863B9">
        <w:rPr>
          <w:rFonts w:ascii="微软雅黑" w:eastAsia="微软雅黑" w:hAnsi="微软雅黑" w:cs="MS Mincho" w:hint="eastAsia"/>
          <w:sz w:val="28"/>
        </w:rPr>
        <w:t>申</w:t>
      </w:r>
      <w:r w:rsidRPr="00E863B9">
        <w:rPr>
          <w:rFonts w:ascii="微软雅黑" w:eastAsia="微软雅黑" w:hAnsi="微软雅黑" w:cs="微软雅黑" w:hint="eastAsia"/>
          <w:sz w:val="28"/>
        </w:rPr>
        <w:t>请</w:t>
      </w:r>
      <w:r w:rsidRPr="00E863B9">
        <w:rPr>
          <w:rFonts w:ascii="微软雅黑" w:eastAsia="微软雅黑" w:hAnsi="微软雅黑" w:cs="MS Mincho" w:hint="eastAsia"/>
          <w:sz w:val="28"/>
        </w:rPr>
        <w:t>新增或</w:t>
      </w:r>
      <w:r w:rsidRPr="00E863B9">
        <w:rPr>
          <w:rFonts w:ascii="微软雅黑" w:eastAsia="微软雅黑" w:hAnsi="微软雅黑" w:cs="微软雅黑" w:hint="eastAsia"/>
          <w:sz w:val="28"/>
        </w:rPr>
        <w:t>变</w:t>
      </w:r>
      <w:r w:rsidRPr="00E863B9">
        <w:rPr>
          <w:rFonts w:ascii="微软雅黑" w:eastAsia="微软雅黑" w:hAnsi="微软雅黑" w:cs="MS Mincho" w:hint="eastAsia"/>
          <w:sz w:val="28"/>
        </w:rPr>
        <w:t>更</w:t>
      </w:r>
      <w:r w:rsidRPr="00E863B9">
        <w:rPr>
          <w:rFonts w:ascii="微软雅黑" w:eastAsia="微软雅黑" w:hAnsi="微软雅黑" w:cs="微软雅黑" w:hint="eastAsia"/>
          <w:sz w:val="28"/>
        </w:rPr>
        <w:t>门户发</w:t>
      </w:r>
      <w:r w:rsidRPr="00E863B9">
        <w:rPr>
          <w:rFonts w:ascii="微软雅黑" w:eastAsia="微软雅黑" w:hAnsi="微软雅黑" w:cs="MS Mincho" w:hint="eastAsia"/>
          <w:sz w:val="28"/>
        </w:rPr>
        <w:t>布通知新</w:t>
      </w:r>
      <w:r w:rsidRPr="00E863B9">
        <w:rPr>
          <w:rFonts w:ascii="微软雅黑" w:eastAsia="微软雅黑" w:hAnsi="微软雅黑" w:cs="微软雅黑" w:hint="eastAsia"/>
          <w:sz w:val="28"/>
        </w:rPr>
        <w:t>闻负责</w:t>
      </w:r>
      <w:r w:rsidRPr="00E863B9">
        <w:rPr>
          <w:rFonts w:ascii="微软雅黑" w:eastAsia="微软雅黑" w:hAnsi="微软雅黑" w:cs="MS Mincho" w:hint="eastAsia"/>
          <w:sz w:val="28"/>
        </w:rPr>
        <w:t>人</w:t>
      </w:r>
      <w:r w:rsidRPr="00E863B9">
        <w:rPr>
          <w:rFonts w:ascii="微软雅黑" w:eastAsia="微软雅黑" w:hAnsi="微软雅黑" w:cs="微软雅黑" w:hint="eastAsia"/>
          <w:sz w:val="28"/>
        </w:rPr>
        <w:t>员</w:t>
      </w:r>
      <w:r w:rsidRPr="00E863B9">
        <w:rPr>
          <w:rFonts w:ascii="微软雅黑" w:eastAsia="微软雅黑" w:hAnsi="微软雅黑" w:cs="MS Mincho" w:hint="eastAsia"/>
          <w:sz w:val="28"/>
        </w:rPr>
        <w:t>：服</w:t>
      </w:r>
      <w:r w:rsidRPr="00E863B9">
        <w:rPr>
          <w:rFonts w:ascii="微软雅黑" w:eastAsia="微软雅黑" w:hAnsi="微软雅黑" w:cs="微软雅黑" w:hint="eastAsia"/>
          <w:sz w:val="28"/>
        </w:rPr>
        <w:t>务门户</w:t>
      </w:r>
      <w:proofErr w:type="spellEnd"/>
      <w:r w:rsidRPr="00E863B9">
        <w:rPr>
          <w:rFonts w:ascii="微软雅黑" w:eastAsia="微软雅黑" w:hAnsi="微软雅黑"/>
          <w:sz w:val="28"/>
        </w:rPr>
        <w:t>-&gt;</w:t>
      </w:r>
      <w:proofErr w:type="spellStart"/>
      <w:r w:rsidRPr="00E863B9">
        <w:rPr>
          <w:rFonts w:ascii="微软雅黑" w:eastAsia="微软雅黑" w:hAnsi="微软雅黑"/>
          <w:sz w:val="28"/>
        </w:rPr>
        <w:t>网上</w:t>
      </w:r>
      <w:r w:rsidRPr="00E863B9">
        <w:rPr>
          <w:rFonts w:ascii="微软雅黑" w:eastAsia="微软雅黑" w:hAnsi="微软雅黑" w:cs="微软雅黑" w:hint="eastAsia"/>
          <w:sz w:val="28"/>
        </w:rPr>
        <w:t>办</w:t>
      </w:r>
      <w:r w:rsidRPr="00E863B9">
        <w:rPr>
          <w:rFonts w:ascii="微软雅黑" w:eastAsia="微软雅黑" w:hAnsi="微软雅黑" w:cs="MS Mincho" w:hint="eastAsia"/>
          <w:sz w:val="28"/>
        </w:rPr>
        <w:t>事</w:t>
      </w:r>
      <w:proofErr w:type="spellEnd"/>
      <w:r w:rsidRPr="00E863B9">
        <w:rPr>
          <w:rFonts w:ascii="微软雅黑" w:eastAsia="微软雅黑" w:hAnsi="微软雅黑"/>
          <w:sz w:val="28"/>
        </w:rPr>
        <w:t>-&gt;</w:t>
      </w:r>
      <w:proofErr w:type="spellStart"/>
      <w:r w:rsidRPr="00E863B9">
        <w:rPr>
          <w:rFonts w:ascii="微软雅黑" w:eastAsia="微软雅黑" w:hAnsi="微软雅黑" w:cs="微软雅黑" w:hint="eastAsia"/>
          <w:sz w:val="28"/>
        </w:rPr>
        <w:t>门户</w:t>
      </w:r>
      <w:r w:rsidRPr="00E863B9">
        <w:rPr>
          <w:rFonts w:ascii="微软雅黑" w:eastAsia="微软雅黑" w:hAnsi="微软雅黑" w:cs="MS Mincho" w:hint="eastAsia"/>
          <w:sz w:val="28"/>
        </w:rPr>
        <w:t>开通</w:t>
      </w:r>
      <w:r w:rsidRPr="00E863B9">
        <w:rPr>
          <w:rFonts w:ascii="微软雅黑" w:eastAsia="微软雅黑" w:hAnsi="微软雅黑" w:cs="微软雅黑" w:hint="eastAsia"/>
          <w:sz w:val="28"/>
        </w:rPr>
        <w:t>发</w:t>
      </w:r>
      <w:r w:rsidRPr="00E863B9">
        <w:rPr>
          <w:rFonts w:ascii="微软雅黑" w:eastAsia="微软雅黑" w:hAnsi="微软雅黑" w:cs="MS Mincho" w:hint="eastAsia"/>
          <w:sz w:val="28"/>
        </w:rPr>
        <w:t>布</w:t>
      </w:r>
      <w:r w:rsidRPr="00E863B9">
        <w:rPr>
          <w:rFonts w:ascii="微软雅黑" w:eastAsia="微软雅黑" w:hAnsi="微软雅黑" w:cs="微软雅黑" w:hint="eastAsia"/>
          <w:sz w:val="28"/>
        </w:rPr>
        <w:t>权</w:t>
      </w:r>
      <w:r w:rsidRPr="00E863B9">
        <w:rPr>
          <w:rFonts w:ascii="微软雅黑" w:eastAsia="微软雅黑" w:hAnsi="微软雅黑" w:cs="MS Mincho" w:hint="eastAsia"/>
          <w:sz w:val="28"/>
        </w:rPr>
        <w:t>限申</w:t>
      </w:r>
      <w:r w:rsidRPr="00E863B9">
        <w:rPr>
          <w:rFonts w:ascii="微软雅黑" w:eastAsia="微软雅黑" w:hAnsi="微软雅黑" w:cs="微软雅黑" w:hint="eastAsia"/>
          <w:sz w:val="28"/>
        </w:rPr>
        <w:t>请</w:t>
      </w:r>
      <w:r w:rsidRPr="00E863B9">
        <w:rPr>
          <w:rFonts w:ascii="微软雅黑" w:eastAsia="微软雅黑" w:hAnsi="微软雅黑" w:cs="MS Mincho" w:hint="eastAsia"/>
          <w:sz w:val="28"/>
        </w:rPr>
        <w:t>表，如</w:t>
      </w:r>
      <w:r w:rsidRPr="00E863B9">
        <w:rPr>
          <w:rFonts w:ascii="微软雅黑" w:eastAsia="微软雅黑" w:hAnsi="微软雅黑" w:cs="微软雅黑" w:hint="eastAsia"/>
          <w:sz w:val="28"/>
        </w:rPr>
        <w:t>图</w:t>
      </w:r>
      <w:r w:rsidRPr="00E863B9">
        <w:rPr>
          <w:rFonts w:ascii="微软雅黑" w:eastAsia="微软雅黑" w:hAnsi="微软雅黑" w:cs="MS Mincho" w:hint="eastAsia"/>
          <w:sz w:val="28"/>
        </w:rPr>
        <w:t>所示</w:t>
      </w:r>
      <w:proofErr w:type="spellEnd"/>
      <w:r w:rsidRPr="00E863B9">
        <w:rPr>
          <w:rFonts w:ascii="微软雅黑" w:eastAsia="微软雅黑" w:hAnsi="微软雅黑" w:cs="MS Mincho" w:hint="eastAsia"/>
          <w:sz w:val="28"/>
        </w:rPr>
        <w:t>：</w:t>
      </w:r>
    </w:p>
    <w:p w:rsidR="00426015" w:rsidRPr="00E863B9" w:rsidRDefault="00E863B9" w:rsidP="00E863B9">
      <w:pPr>
        <w:rPr>
          <w:rFonts w:ascii="微软雅黑" w:eastAsia="微软雅黑" w:hAnsi="微软雅黑"/>
          <w:sz w:val="28"/>
        </w:rPr>
      </w:pPr>
      <w:r w:rsidRPr="00E863B9">
        <w:rPr>
          <w:rFonts w:ascii="微软雅黑" w:eastAsia="微软雅黑" w:hAnsi="微软雅黑"/>
          <w:sz w:val="28"/>
        </w:rPr>
        <w:drawing>
          <wp:inline distT="0" distB="0" distL="0" distR="0">
            <wp:extent cx="5029200" cy="15530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新增或变更门户发布通知新闻负责人员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5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015" w:rsidRPr="00E863B9" w:rsidRDefault="00E863B9" w:rsidP="00E863B9">
      <w:pPr>
        <w:rPr>
          <w:rFonts w:ascii="微软雅黑" w:eastAsia="微软雅黑" w:hAnsi="微软雅黑"/>
          <w:sz w:val="28"/>
        </w:rPr>
      </w:pPr>
      <w:r w:rsidRPr="00E863B9">
        <w:rPr>
          <w:rFonts w:ascii="微软雅黑" w:eastAsia="微软雅黑" w:hAnsi="微软雅黑"/>
          <w:sz w:val="28"/>
        </w:rPr>
        <w:drawing>
          <wp:inline distT="0" distB="0" distL="0" distR="0">
            <wp:extent cx="5029200" cy="16776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新增或变更门户发布通知新闻负责人员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7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015" w:rsidRPr="00E863B9" w:rsidRDefault="00E863B9" w:rsidP="00E863B9">
      <w:pPr>
        <w:rPr>
          <w:rFonts w:ascii="微软雅黑" w:eastAsia="微软雅黑" w:hAnsi="微软雅黑"/>
          <w:sz w:val="28"/>
        </w:rPr>
      </w:pPr>
      <w:proofErr w:type="spellStart"/>
      <w:r w:rsidRPr="00E863B9">
        <w:rPr>
          <w:rFonts w:ascii="微软雅黑" w:eastAsia="微软雅黑" w:hAnsi="微软雅黑"/>
          <w:sz w:val="28"/>
        </w:rPr>
        <w:t>如果需要新增或</w:t>
      </w:r>
      <w:r w:rsidRPr="00E863B9">
        <w:rPr>
          <w:rFonts w:ascii="微软雅黑" w:eastAsia="微软雅黑" w:hAnsi="微软雅黑" w:cs="微软雅黑" w:hint="eastAsia"/>
          <w:sz w:val="28"/>
        </w:rPr>
        <w:t>变</w:t>
      </w:r>
      <w:r w:rsidRPr="00E863B9">
        <w:rPr>
          <w:rFonts w:ascii="微软雅黑" w:eastAsia="微软雅黑" w:hAnsi="微软雅黑" w:cs="MS Mincho" w:hint="eastAsia"/>
          <w:sz w:val="28"/>
        </w:rPr>
        <w:t>更的人</w:t>
      </w:r>
      <w:r w:rsidRPr="00E863B9">
        <w:rPr>
          <w:rFonts w:ascii="微软雅黑" w:eastAsia="微软雅黑" w:hAnsi="微软雅黑" w:cs="微软雅黑" w:hint="eastAsia"/>
          <w:sz w:val="28"/>
        </w:rPr>
        <w:t>员</w:t>
      </w:r>
      <w:r w:rsidRPr="00E863B9">
        <w:rPr>
          <w:rFonts w:ascii="微软雅黑" w:eastAsia="微软雅黑" w:hAnsi="微软雅黑" w:cs="MS Mincho" w:hint="eastAsia"/>
          <w:sz w:val="28"/>
        </w:rPr>
        <w:t>不是</w:t>
      </w:r>
      <w:r w:rsidRPr="00E863B9">
        <w:rPr>
          <w:rFonts w:ascii="微软雅黑" w:eastAsia="微软雅黑" w:hAnsi="微软雅黑" w:cs="微软雅黑" w:hint="eastAsia"/>
          <w:sz w:val="28"/>
        </w:rPr>
        <w:t>发</w:t>
      </w:r>
      <w:r w:rsidRPr="00E863B9">
        <w:rPr>
          <w:rFonts w:ascii="微软雅黑" w:eastAsia="微软雅黑" w:hAnsi="微软雅黑" w:cs="MS Mincho" w:hint="eastAsia"/>
          <w:sz w:val="28"/>
        </w:rPr>
        <w:t>起者本人或者需要新增或</w:t>
      </w:r>
      <w:r w:rsidRPr="00E863B9">
        <w:rPr>
          <w:rFonts w:ascii="微软雅黑" w:eastAsia="微软雅黑" w:hAnsi="微软雅黑" w:cs="微软雅黑" w:hint="eastAsia"/>
          <w:sz w:val="28"/>
        </w:rPr>
        <w:t>变</w:t>
      </w:r>
      <w:r w:rsidRPr="00E863B9">
        <w:rPr>
          <w:rFonts w:ascii="微软雅黑" w:eastAsia="微软雅黑" w:hAnsi="微软雅黑" w:cs="MS Mincho" w:hint="eastAsia"/>
          <w:sz w:val="28"/>
        </w:rPr>
        <w:t>更多人，</w:t>
      </w:r>
      <w:r w:rsidRPr="00E863B9">
        <w:rPr>
          <w:rFonts w:ascii="微软雅黑" w:eastAsia="微软雅黑" w:hAnsi="微软雅黑" w:cs="微软雅黑" w:hint="eastAsia"/>
          <w:sz w:val="28"/>
        </w:rPr>
        <w:t>请</w:t>
      </w:r>
      <w:r w:rsidRPr="00E863B9">
        <w:rPr>
          <w:rFonts w:ascii="微软雅黑" w:eastAsia="微软雅黑" w:hAnsi="微软雅黑" w:cs="MS Mincho" w:hint="eastAsia"/>
          <w:sz w:val="28"/>
        </w:rPr>
        <w:t>在</w:t>
      </w:r>
      <w:r w:rsidRPr="00E863B9">
        <w:rPr>
          <w:rFonts w:ascii="微软雅黑" w:eastAsia="微软雅黑" w:hAnsi="微软雅黑" w:cs="微软雅黑" w:hint="eastAsia"/>
          <w:sz w:val="28"/>
        </w:rPr>
        <w:t>备</w:t>
      </w:r>
      <w:r w:rsidRPr="00E863B9">
        <w:rPr>
          <w:rFonts w:ascii="微软雅黑" w:eastAsia="微软雅黑" w:hAnsi="微软雅黑" w:cs="MS Mincho" w:hint="eastAsia"/>
          <w:sz w:val="28"/>
        </w:rPr>
        <w:t>注</w:t>
      </w:r>
      <w:r w:rsidRPr="00E863B9">
        <w:rPr>
          <w:rFonts w:ascii="微软雅黑" w:eastAsia="微软雅黑" w:hAnsi="微软雅黑" w:cs="微软雅黑" w:hint="eastAsia"/>
          <w:sz w:val="28"/>
        </w:rPr>
        <w:t>栏</w:t>
      </w:r>
      <w:r w:rsidRPr="00E863B9">
        <w:rPr>
          <w:rFonts w:ascii="微软雅黑" w:eastAsia="微软雅黑" w:hAnsi="微软雅黑" w:cs="MS Mincho" w:hint="eastAsia"/>
          <w:sz w:val="28"/>
        </w:rPr>
        <w:t>中填写需要新增或</w:t>
      </w:r>
      <w:r w:rsidRPr="00E863B9">
        <w:rPr>
          <w:rFonts w:ascii="微软雅黑" w:eastAsia="微软雅黑" w:hAnsi="微软雅黑" w:cs="微软雅黑" w:hint="eastAsia"/>
          <w:sz w:val="28"/>
        </w:rPr>
        <w:t>变</w:t>
      </w:r>
      <w:r w:rsidRPr="00E863B9">
        <w:rPr>
          <w:rFonts w:ascii="微软雅黑" w:eastAsia="微软雅黑" w:hAnsi="微软雅黑" w:cs="MS Mincho" w:hint="eastAsia"/>
          <w:sz w:val="28"/>
        </w:rPr>
        <w:t>更的所有人</w:t>
      </w:r>
      <w:r w:rsidRPr="00E863B9">
        <w:rPr>
          <w:rFonts w:ascii="微软雅黑" w:eastAsia="微软雅黑" w:hAnsi="微软雅黑" w:cs="微软雅黑" w:hint="eastAsia"/>
          <w:sz w:val="28"/>
        </w:rPr>
        <w:t>员</w:t>
      </w:r>
      <w:r w:rsidRPr="00E863B9">
        <w:rPr>
          <w:rFonts w:ascii="微软雅黑" w:eastAsia="微软雅黑" w:hAnsi="微软雅黑" w:cs="MS Mincho" w:hint="eastAsia"/>
          <w:sz w:val="28"/>
        </w:rPr>
        <w:t>的姓名及工号</w:t>
      </w:r>
      <w:proofErr w:type="spellEnd"/>
      <w:r w:rsidRPr="00E863B9">
        <w:rPr>
          <w:rFonts w:ascii="微软雅黑" w:eastAsia="微软雅黑" w:hAnsi="微软雅黑" w:cs="MS Mincho" w:hint="eastAsia"/>
          <w:sz w:val="28"/>
        </w:rPr>
        <w:t>。</w:t>
      </w:r>
      <w:bookmarkEnd w:id="0"/>
    </w:p>
    <w:sectPr w:rsidR="00426015" w:rsidRPr="00E863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6015"/>
    <w:rsid w:val="00AA1D8D"/>
    <w:rsid w:val="00B47730"/>
    <w:rsid w:val="00CB0664"/>
    <w:rsid w:val="00E863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5D2044"/>
  <w14:defaultImageDpi w14:val="300"/>
  <w15:docId w15:val="{710F7763-3EEB-4009-85F3-8F3BA4BD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000000" w:themeFill="tex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C4C74" w:themeFill="accen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772C2A" w:themeFill="accent2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5E7530" w:themeFill="accent3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4C3B62" w:themeFill="accent4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76A7C" w:themeFill="accent5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B65608" w:themeFill="accent6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B6CBF1-6E93-45AB-A1FD-32A1D7C58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沈 国鑫</cp:lastModifiedBy>
  <cp:revision>2</cp:revision>
  <dcterms:created xsi:type="dcterms:W3CDTF">2013-12-23T23:15:00Z</dcterms:created>
  <dcterms:modified xsi:type="dcterms:W3CDTF">2019-09-24T14:40:00Z</dcterms:modified>
  <cp:category/>
</cp:coreProperties>
</file>