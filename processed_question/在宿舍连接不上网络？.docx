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23" w:rsidRPr="00E52264" w:rsidRDefault="00E52264" w:rsidP="00E52264">
      <w:pPr>
        <w:rPr>
          <w:rFonts w:ascii="微软雅黑" w:eastAsia="微软雅黑" w:hAnsi="微软雅黑"/>
          <w:sz w:val="28"/>
          <w:lang w:eastAsia="zh-CN"/>
        </w:rPr>
      </w:pPr>
      <w:r w:rsidRPr="00E52264">
        <w:rPr>
          <w:rFonts w:ascii="微软雅黑" w:eastAsia="微软雅黑" w:hAnsi="微软雅黑"/>
          <w:sz w:val="28"/>
          <w:lang w:eastAsia="zh-CN"/>
        </w:rPr>
        <w:t>在宿舍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连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接不上网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络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？</w:t>
      </w:r>
    </w:p>
    <w:p w:rsidR="00456C23" w:rsidRPr="00E52264" w:rsidRDefault="00E52264" w:rsidP="00E52264">
      <w:pPr>
        <w:ind w:firstLine="720"/>
        <w:rPr>
          <w:rFonts w:ascii="微软雅黑" w:eastAsia="微软雅黑" w:hAnsi="微软雅黑"/>
          <w:sz w:val="28"/>
          <w:lang w:eastAsia="zh-CN"/>
        </w:rPr>
      </w:pPr>
      <w:r w:rsidRPr="00E52264">
        <w:rPr>
          <w:rFonts w:ascii="微软雅黑" w:eastAsia="微软雅黑" w:hAnsi="微软雅黑"/>
          <w:sz w:val="28"/>
          <w:lang w:eastAsia="zh-CN"/>
        </w:rPr>
        <w:t>首先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查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看宿舍网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络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出口是否正常，可以采取更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换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网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线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直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连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笔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记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本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电脑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、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检查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交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换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机</w:t>
      </w:r>
      <w:r w:rsidRPr="00E52264">
        <w:rPr>
          <w:rFonts w:ascii="微软雅黑" w:eastAsia="微软雅黑" w:hAnsi="微软雅黑"/>
          <w:sz w:val="28"/>
          <w:lang w:eastAsia="zh-CN"/>
        </w:rPr>
        <w:t>UP-LINK</w:t>
      </w:r>
      <w:r w:rsidRPr="00E52264">
        <w:rPr>
          <w:rFonts w:ascii="微软雅黑" w:eastAsia="微软雅黑" w:hAnsi="微软雅黑"/>
          <w:sz w:val="28"/>
          <w:lang w:eastAsia="zh-CN"/>
        </w:rPr>
        <w:t>情况、重启交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换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机等方法</w:t>
      </w:r>
    </w:p>
    <w:p w:rsidR="00456C23" w:rsidRPr="00E52264" w:rsidRDefault="00E52264" w:rsidP="00E52264">
      <w:pPr>
        <w:ind w:firstLine="720"/>
        <w:rPr>
          <w:rFonts w:ascii="微软雅黑" w:eastAsia="微软雅黑" w:hAnsi="微软雅黑"/>
          <w:sz w:val="28"/>
          <w:lang w:eastAsia="zh-CN"/>
        </w:rPr>
      </w:pPr>
      <w:bookmarkStart w:id="0" w:name="_GoBack"/>
      <w:bookmarkEnd w:id="0"/>
      <w:r w:rsidRPr="00E52264">
        <w:rPr>
          <w:rFonts w:ascii="微软雅黑" w:eastAsia="微软雅黑" w:hAnsi="微软雅黑"/>
          <w:sz w:val="28"/>
          <w:lang w:eastAsia="zh-CN"/>
        </w:rPr>
        <w:t>若更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换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网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线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直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连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笔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记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本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电脑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方式依然不能上网，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请联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系校园网的服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务热线报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修；若更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换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网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线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直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连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笔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记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本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电脑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方式可以上网，就要考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虑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更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换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宿舍的网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线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或交</w:t>
      </w:r>
      <w:r w:rsidRPr="00E52264">
        <w:rPr>
          <w:rFonts w:ascii="微软雅黑" w:eastAsia="微软雅黑" w:hAnsi="微软雅黑" w:cs="微软雅黑" w:hint="eastAsia"/>
          <w:sz w:val="28"/>
          <w:lang w:eastAsia="zh-CN"/>
        </w:rPr>
        <w:t>换</w:t>
      </w:r>
      <w:r w:rsidRPr="00E52264">
        <w:rPr>
          <w:rFonts w:ascii="微软雅黑" w:eastAsia="微软雅黑" w:hAnsi="微软雅黑" w:cs="MS Mincho" w:hint="eastAsia"/>
          <w:sz w:val="28"/>
          <w:lang w:eastAsia="zh-CN"/>
        </w:rPr>
        <w:t>机了。</w:t>
      </w:r>
    </w:p>
    <w:sectPr w:rsidR="00456C23" w:rsidRPr="00E522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6C23"/>
    <w:rsid w:val="00AA1D8D"/>
    <w:rsid w:val="00B47730"/>
    <w:rsid w:val="00CB0664"/>
    <w:rsid w:val="00E522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900C7"/>
  <w14:defaultImageDpi w14:val="300"/>
  <w15:docId w15:val="{0C09D656-3EE9-4AF8-A6A0-D5FD3A8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8B8921-3134-4C19-8991-8B1E11F31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2019-09-24T07:33:00Z</dcterms:created>
  <dcterms:modified xsi:type="dcterms:W3CDTF">2019-09-24T07:33:00Z</dcterms:modified>
  <cp:category/>
</cp:coreProperties>
</file>