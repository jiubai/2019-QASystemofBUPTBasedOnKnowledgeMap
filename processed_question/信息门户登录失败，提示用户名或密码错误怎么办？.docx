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E40" w:rsidRPr="001A75EB" w:rsidRDefault="001A75EB" w:rsidP="001A75EB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1A75EB">
        <w:rPr>
          <w:rFonts w:ascii="微软雅黑" w:eastAsia="微软雅黑" w:hAnsi="微软雅黑"/>
          <w:sz w:val="28"/>
        </w:rPr>
        <w:t>信息</w:t>
      </w:r>
      <w:r w:rsidRPr="001A75EB">
        <w:rPr>
          <w:rFonts w:ascii="微软雅黑" w:eastAsia="微软雅黑" w:hAnsi="微软雅黑" w:cs="微软雅黑" w:hint="eastAsia"/>
          <w:sz w:val="28"/>
        </w:rPr>
        <w:t>门户</w:t>
      </w:r>
      <w:r w:rsidRPr="001A75EB">
        <w:rPr>
          <w:rFonts w:ascii="微软雅黑" w:eastAsia="微软雅黑" w:hAnsi="微软雅黑" w:cs="MS Mincho" w:hint="eastAsia"/>
          <w:sz w:val="28"/>
        </w:rPr>
        <w:t>登</w:t>
      </w:r>
      <w:r w:rsidRPr="001A75EB">
        <w:rPr>
          <w:rFonts w:ascii="微软雅黑" w:eastAsia="微软雅黑" w:hAnsi="微软雅黑" w:cs="微软雅黑" w:hint="eastAsia"/>
          <w:sz w:val="28"/>
        </w:rPr>
        <w:t>录</w:t>
      </w:r>
      <w:r w:rsidRPr="001A75EB">
        <w:rPr>
          <w:rFonts w:ascii="微软雅黑" w:eastAsia="微软雅黑" w:hAnsi="微软雅黑" w:cs="MS Mincho" w:hint="eastAsia"/>
          <w:sz w:val="28"/>
        </w:rPr>
        <w:t>失</w:t>
      </w:r>
      <w:r w:rsidRPr="001A75EB">
        <w:rPr>
          <w:rFonts w:ascii="微软雅黑" w:eastAsia="微软雅黑" w:hAnsi="微软雅黑" w:cs="微软雅黑" w:hint="eastAsia"/>
          <w:sz w:val="28"/>
        </w:rPr>
        <w:t>败</w:t>
      </w:r>
      <w:r w:rsidRPr="001A75EB">
        <w:rPr>
          <w:rFonts w:ascii="微软雅黑" w:eastAsia="微软雅黑" w:hAnsi="微软雅黑" w:cs="MS Mincho" w:hint="eastAsia"/>
          <w:sz w:val="28"/>
        </w:rPr>
        <w:t>，提示用</w:t>
      </w:r>
      <w:r w:rsidRPr="001A75EB">
        <w:rPr>
          <w:rFonts w:ascii="微软雅黑" w:eastAsia="微软雅黑" w:hAnsi="微软雅黑" w:cs="微软雅黑" w:hint="eastAsia"/>
          <w:sz w:val="28"/>
        </w:rPr>
        <w:t>户</w:t>
      </w:r>
      <w:r w:rsidRPr="001A75EB">
        <w:rPr>
          <w:rFonts w:ascii="微软雅黑" w:eastAsia="微软雅黑" w:hAnsi="微软雅黑" w:cs="MS Mincho" w:hint="eastAsia"/>
          <w:sz w:val="28"/>
        </w:rPr>
        <w:t>名或密</w:t>
      </w:r>
      <w:r w:rsidRPr="001A75EB">
        <w:rPr>
          <w:rFonts w:ascii="微软雅黑" w:eastAsia="微软雅黑" w:hAnsi="微软雅黑" w:cs="微软雅黑" w:hint="eastAsia"/>
          <w:sz w:val="28"/>
        </w:rPr>
        <w:t>码错误</w:t>
      </w:r>
      <w:r w:rsidRPr="001A75EB">
        <w:rPr>
          <w:rFonts w:ascii="微软雅黑" w:eastAsia="微软雅黑" w:hAnsi="微软雅黑" w:hint="eastAsia"/>
          <w:sz w:val="28"/>
        </w:rPr>
        <w:t>怎么</w:t>
      </w:r>
      <w:r w:rsidRPr="001A75EB">
        <w:rPr>
          <w:rFonts w:ascii="微软雅黑" w:eastAsia="微软雅黑" w:hAnsi="微软雅黑" w:cs="微软雅黑" w:hint="eastAsia"/>
          <w:sz w:val="28"/>
        </w:rPr>
        <w:t>办</w:t>
      </w:r>
      <w:proofErr w:type="spellEnd"/>
      <w:r w:rsidRPr="001A75EB">
        <w:rPr>
          <w:rFonts w:ascii="微软雅黑" w:eastAsia="微软雅黑" w:hAnsi="微软雅黑" w:cs="MS Mincho" w:hint="eastAsia"/>
          <w:sz w:val="28"/>
        </w:rPr>
        <w:t>？</w:t>
      </w:r>
    </w:p>
    <w:p w:rsidR="00152E40" w:rsidRPr="001A75EB" w:rsidRDefault="001A75EB" w:rsidP="001A75EB">
      <w:pPr>
        <w:rPr>
          <w:rFonts w:ascii="微软雅黑" w:eastAsia="微软雅黑" w:hAnsi="微软雅黑"/>
          <w:sz w:val="28"/>
        </w:rPr>
      </w:pPr>
      <w:r w:rsidRPr="001A75EB">
        <w:rPr>
          <w:rFonts w:ascii="微软雅黑" w:eastAsia="微软雅黑" w:hAnsi="微软雅黑"/>
          <w:sz w:val="28"/>
        </w:rPr>
        <w:t>本人携</w:t>
      </w:r>
      <w:r w:rsidRPr="001A75EB">
        <w:rPr>
          <w:rFonts w:ascii="微软雅黑" w:eastAsia="微软雅黑" w:hAnsi="微软雅黑" w:cs="微软雅黑" w:hint="eastAsia"/>
          <w:sz w:val="28"/>
        </w:rPr>
        <w:t>带</w:t>
      </w:r>
      <w:r w:rsidRPr="001A75EB">
        <w:rPr>
          <w:rFonts w:ascii="微软雅黑" w:eastAsia="微软雅黑" w:hAnsi="微软雅黑" w:cs="MS Mincho" w:hint="eastAsia"/>
          <w:sz w:val="28"/>
        </w:rPr>
        <w:t>有效身份</w:t>
      </w:r>
      <w:r w:rsidRPr="001A75EB">
        <w:rPr>
          <w:rFonts w:ascii="微软雅黑" w:eastAsia="微软雅黑" w:hAnsi="微软雅黑" w:cs="微软雅黑" w:hint="eastAsia"/>
          <w:sz w:val="28"/>
        </w:rPr>
        <w:t>证</w:t>
      </w:r>
      <w:r w:rsidRPr="001A75EB">
        <w:rPr>
          <w:rFonts w:ascii="微软雅黑" w:eastAsia="微软雅黑" w:hAnsi="微软雅黑" w:cs="MS Mincho" w:hint="eastAsia"/>
          <w:sz w:val="28"/>
        </w:rPr>
        <w:t>件到</w:t>
      </w:r>
      <w:r w:rsidRPr="001A75EB">
        <w:rPr>
          <w:rFonts w:ascii="微软雅黑" w:eastAsia="微软雅黑" w:hAnsi="微软雅黑" w:cs="微软雅黑" w:hint="eastAsia"/>
          <w:sz w:val="28"/>
        </w:rPr>
        <w:t>创</w:t>
      </w:r>
      <w:r w:rsidRPr="001A75EB">
        <w:rPr>
          <w:rFonts w:ascii="微软雅黑" w:eastAsia="微软雅黑" w:hAnsi="微软雅黑" w:cs="MS Mincho" w:hint="eastAsia"/>
          <w:sz w:val="28"/>
        </w:rPr>
        <w:t>新楼</w:t>
      </w:r>
      <w:r w:rsidRPr="001A75EB">
        <w:rPr>
          <w:rFonts w:ascii="微软雅黑" w:eastAsia="微软雅黑" w:hAnsi="微软雅黑"/>
          <w:sz w:val="28"/>
        </w:rPr>
        <w:t>104</w:t>
      </w:r>
      <w:r w:rsidRPr="001A75EB">
        <w:rPr>
          <w:rFonts w:ascii="微软雅黑" w:eastAsia="微软雅黑" w:hAnsi="微软雅黑"/>
          <w:sz w:val="28"/>
        </w:rPr>
        <w:t>室重置密</w:t>
      </w:r>
      <w:r w:rsidRPr="001A75EB">
        <w:rPr>
          <w:rFonts w:ascii="微软雅黑" w:eastAsia="微软雅黑" w:hAnsi="微软雅黑" w:cs="微软雅黑" w:hint="eastAsia"/>
          <w:sz w:val="28"/>
        </w:rPr>
        <w:t>码</w:t>
      </w:r>
      <w:bookmarkEnd w:id="0"/>
    </w:p>
    <w:sectPr w:rsidR="00152E40" w:rsidRPr="001A75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2E40"/>
    <w:rsid w:val="001A75E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A9AF6"/>
  <w14:defaultImageDpi w14:val="300"/>
  <w15:docId w15:val="{621EB3DF-5E2F-4743-A454-80510B8A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569B77-2364-44BF-BA6D-323984C0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2019-09-24T08:36:00Z</dcterms:created>
  <dcterms:modified xsi:type="dcterms:W3CDTF">2019-09-24T08:36:00Z</dcterms:modified>
  <cp:category/>
</cp:coreProperties>
</file>