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B54" w:rsidRPr="00E50783" w:rsidRDefault="00E50783" w:rsidP="00E50783">
      <w:pPr>
        <w:rPr>
          <w:rFonts w:ascii="微软雅黑" w:eastAsia="微软雅黑" w:hAnsi="微软雅黑"/>
          <w:sz w:val="28"/>
          <w:lang w:eastAsia="zh-CN"/>
        </w:rPr>
      </w:pPr>
      <w:bookmarkStart w:id="0" w:name="_GoBack"/>
      <w:r w:rsidRPr="00E50783">
        <w:rPr>
          <w:rFonts w:ascii="微软雅黑" w:eastAsia="微软雅黑" w:hAnsi="微软雅黑"/>
          <w:sz w:val="28"/>
          <w:lang w:eastAsia="zh-CN"/>
        </w:rPr>
        <w:t>如何登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陆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网上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办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事大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厅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？</w:t>
      </w:r>
    </w:p>
    <w:p w:rsidR="003B4B54" w:rsidRPr="00E50783" w:rsidRDefault="00E50783" w:rsidP="00E50783">
      <w:pPr>
        <w:rPr>
          <w:rFonts w:ascii="微软雅黑" w:eastAsia="微软雅黑" w:hAnsi="微软雅黑"/>
          <w:sz w:val="28"/>
          <w:lang w:eastAsia="zh-CN"/>
        </w:rPr>
      </w:pPr>
      <w:r w:rsidRPr="00E50783">
        <w:rPr>
          <w:rFonts w:ascii="微软雅黑" w:eastAsia="微软雅黑" w:hAnsi="微软雅黑"/>
          <w:sz w:val="28"/>
          <w:lang w:eastAsia="zh-CN"/>
        </w:rPr>
        <w:t>    </w:t>
      </w:r>
      <w:r w:rsidRPr="00E50783">
        <w:rPr>
          <w:rFonts w:ascii="微软雅黑" w:eastAsia="微软雅黑" w:hAnsi="微软雅黑"/>
          <w:sz w:val="28"/>
          <w:lang w:eastAsia="zh-CN"/>
        </w:rPr>
        <w:t>首先，网上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办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事大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厅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中各种表格的提交均需要由在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职编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内教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职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工完成，</w:t>
      </w:r>
      <w:proofErr w:type="gramStart"/>
      <w:r w:rsidRPr="00E50783">
        <w:rPr>
          <w:rFonts w:ascii="微软雅黑" w:eastAsia="微软雅黑" w:hAnsi="微软雅黑" w:cs="MS Mincho" w:hint="eastAsia"/>
          <w:sz w:val="28"/>
          <w:lang w:eastAsia="zh-CN"/>
        </w:rPr>
        <w:t>如若您</w:t>
      </w:r>
      <w:proofErr w:type="gramEnd"/>
      <w:r w:rsidRPr="00E50783">
        <w:rPr>
          <w:rFonts w:ascii="微软雅黑" w:eastAsia="微软雅黑" w:hAnsi="微软雅黑" w:cs="MS Mincho" w:hint="eastAsia"/>
          <w:sz w:val="28"/>
          <w:lang w:eastAsia="zh-CN"/>
        </w:rPr>
        <w:t>是学生或者您的工号不是</w:t>
      </w:r>
      <w:r w:rsidRPr="00E50783">
        <w:rPr>
          <w:rFonts w:ascii="微软雅黑" w:eastAsia="微软雅黑" w:hAnsi="微软雅黑"/>
          <w:sz w:val="28"/>
          <w:lang w:eastAsia="zh-CN"/>
        </w:rPr>
        <w:t>201081</w:t>
      </w:r>
      <w:r w:rsidRPr="00E50783">
        <w:rPr>
          <w:rFonts w:ascii="微软雅黑" w:eastAsia="微软雅黑" w:hAnsi="微软雅黑"/>
          <w:sz w:val="28"/>
          <w:lang w:eastAsia="zh-CN"/>
        </w:rPr>
        <w:t>或</w:t>
      </w:r>
      <w:r w:rsidRPr="00E50783">
        <w:rPr>
          <w:rFonts w:ascii="微软雅黑" w:eastAsia="微软雅黑" w:hAnsi="微软雅黑"/>
          <w:sz w:val="28"/>
          <w:lang w:eastAsia="zh-CN"/>
        </w:rPr>
        <w:t>201082</w:t>
      </w:r>
      <w:r w:rsidRPr="00E50783">
        <w:rPr>
          <w:rFonts w:ascii="微软雅黑" w:eastAsia="微软雅黑" w:hAnsi="微软雅黑"/>
          <w:sz w:val="28"/>
          <w:lang w:eastAsia="zh-CN"/>
        </w:rPr>
        <w:t>开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头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的十位工号，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请寻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求其它同事的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账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号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进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行操作。</w:t>
      </w:r>
    </w:p>
    <w:p w:rsidR="003B4B54" w:rsidRPr="00E50783" w:rsidRDefault="00E50783" w:rsidP="00E50783">
      <w:pPr>
        <w:rPr>
          <w:rFonts w:ascii="微软雅黑" w:eastAsia="微软雅黑" w:hAnsi="微软雅黑"/>
          <w:sz w:val="28"/>
          <w:lang w:eastAsia="zh-CN"/>
        </w:rPr>
      </w:pPr>
      <w:r w:rsidRPr="00E50783">
        <w:rPr>
          <w:rFonts w:ascii="微软雅黑" w:eastAsia="微软雅黑" w:hAnsi="微软雅黑"/>
          <w:sz w:val="28"/>
          <w:lang w:eastAsia="zh-CN"/>
        </w:rPr>
        <w:t>    </w:t>
      </w:r>
      <w:r w:rsidRPr="00E50783">
        <w:rPr>
          <w:rFonts w:ascii="微软雅黑" w:eastAsia="微软雅黑" w:hAnsi="微软雅黑"/>
          <w:sz w:val="28"/>
          <w:lang w:eastAsia="zh-CN"/>
        </w:rPr>
        <w:t>如果您的工号符合要求，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请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先登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录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信息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门户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，在</w:t>
      </w:r>
      <w:r w:rsidRPr="00E50783">
        <w:rPr>
          <w:rFonts w:ascii="微软雅黑" w:eastAsia="微软雅黑" w:hAnsi="微软雅黑"/>
          <w:sz w:val="28"/>
          <w:lang w:eastAsia="zh-CN"/>
        </w:rPr>
        <w:t>“</w:t>
      </w:r>
      <w:r w:rsidRPr="00E50783">
        <w:rPr>
          <w:rFonts w:ascii="微软雅黑" w:eastAsia="微软雅黑" w:hAnsi="微软雅黑"/>
          <w:sz w:val="28"/>
          <w:lang w:eastAsia="zh-CN"/>
        </w:rPr>
        <w:t>系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统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直通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车</w:t>
      </w:r>
      <w:r w:rsidRPr="00E50783">
        <w:rPr>
          <w:rFonts w:ascii="微软雅黑" w:eastAsia="微软雅黑" w:hAnsi="微软雅黑"/>
          <w:sz w:val="28"/>
          <w:lang w:eastAsia="zh-CN"/>
        </w:rPr>
        <w:t>”</w:t>
      </w:r>
      <w:r w:rsidRPr="00E50783">
        <w:rPr>
          <w:rFonts w:ascii="微软雅黑" w:eastAsia="微软雅黑" w:hAnsi="微软雅黑"/>
          <w:sz w:val="28"/>
          <w:lang w:eastAsia="zh-CN"/>
        </w:rPr>
        <w:t>中第一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项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就是</w:t>
      </w:r>
      <w:r w:rsidRPr="00E50783">
        <w:rPr>
          <w:rFonts w:ascii="微软雅黑" w:eastAsia="微软雅黑" w:hAnsi="微软雅黑"/>
          <w:sz w:val="28"/>
          <w:lang w:eastAsia="zh-CN"/>
        </w:rPr>
        <w:t>“</w:t>
      </w:r>
      <w:r w:rsidRPr="00E50783">
        <w:rPr>
          <w:rFonts w:ascii="微软雅黑" w:eastAsia="微软雅黑" w:hAnsi="微软雅黑"/>
          <w:sz w:val="28"/>
          <w:lang w:eastAsia="zh-CN"/>
        </w:rPr>
        <w:t>网上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办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事</w:t>
      </w:r>
      <w:r w:rsidRPr="00E50783">
        <w:rPr>
          <w:rFonts w:ascii="微软雅黑" w:eastAsia="微软雅黑" w:hAnsi="微软雅黑"/>
          <w:sz w:val="28"/>
          <w:lang w:eastAsia="zh-CN"/>
        </w:rPr>
        <w:t>”</w:t>
      </w:r>
      <w:r w:rsidRPr="00E50783">
        <w:rPr>
          <w:rFonts w:ascii="微软雅黑" w:eastAsia="微软雅黑" w:hAnsi="微软雅黑"/>
          <w:sz w:val="28"/>
          <w:lang w:eastAsia="zh-CN"/>
        </w:rPr>
        <w:t>点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击链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接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进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入即可；首次</w:t>
      </w:r>
      <w:proofErr w:type="gramStart"/>
      <w:r w:rsidRPr="00E50783">
        <w:rPr>
          <w:rFonts w:ascii="微软雅黑" w:eastAsia="微软雅黑" w:hAnsi="微软雅黑" w:cs="MS Mincho" w:hint="eastAsia"/>
          <w:sz w:val="28"/>
          <w:lang w:eastAsia="zh-CN"/>
        </w:rPr>
        <w:t>使用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请</w:t>
      </w:r>
      <w:proofErr w:type="gramEnd"/>
      <w:r w:rsidRPr="00E50783">
        <w:rPr>
          <w:rFonts w:ascii="微软雅黑" w:eastAsia="微软雅黑" w:hAnsi="微软雅黑" w:cs="MS Mincho" w:hint="eastAsia"/>
          <w:sz w:val="28"/>
          <w:lang w:eastAsia="zh-CN"/>
        </w:rPr>
        <w:t>在登入网上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办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事大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厅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之后在通知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栏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中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寻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找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对应电脑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版本的插件安装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说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明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进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行插件的安装。</w:t>
      </w:r>
    </w:p>
    <w:p w:rsidR="003B4B54" w:rsidRPr="00E50783" w:rsidRDefault="00E50783" w:rsidP="00E50783">
      <w:pPr>
        <w:rPr>
          <w:rFonts w:ascii="微软雅黑" w:eastAsia="微软雅黑" w:hAnsi="微软雅黑"/>
          <w:sz w:val="28"/>
          <w:lang w:eastAsia="zh-CN"/>
        </w:rPr>
      </w:pPr>
      <w:r w:rsidRPr="00E50783">
        <w:rPr>
          <w:rFonts w:ascii="微软雅黑" w:eastAsia="微软雅黑" w:hAnsi="微软雅黑"/>
          <w:sz w:val="28"/>
          <w:lang w:eastAsia="zh-CN"/>
        </w:rPr>
        <w:t>    </w:t>
      </w:r>
      <w:r w:rsidRPr="00E50783">
        <w:rPr>
          <w:rFonts w:ascii="微软雅黑" w:eastAsia="微软雅黑" w:hAnsi="微软雅黑"/>
          <w:sz w:val="28"/>
          <w:lang w:eastAsia="zh-CN"/>
        </w:rPr>
        <w:t>如果您的工号符合要求但信息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门户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的</w:t>
      </w:r>
      <w:r w:rsidRPr="00E50783">
        <w:rPr>
          <w:rFonts w:ascii="微软雅黑" w:eastAsia="微软雅黑" w:hAnsi="微软雅黑"/>
          <w:sz w:val="28"/>
          <w:lang w:eastAsia="zh-CN"/>
        </w:rPr>
        <w:t>“</w:t>
      </w:r>
      <w:r w:rsidRPr="00E50783">
        <w:rPr>
          <w:rFonts w:ascii="微软雅黑" w:eastAsia="微软雅黑" w:hAnsi="微软雅黑"/>
          <w:sz w:val="28"/>
          <w:lang w:eastAsia="zh-CN"/>
        </w:rPr>
        <w:t>系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统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直通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车</w:t>
      </w:r>
      <w:r w:rsidRPr="00E50783">
        <w:rPr>
          <w:rFonts w:ascii="微软雅黑" w:eastAsia="微软雅黑" w:hAnsi="微软雅黑"/>
          <w:sz w:val="28"/>
          <w:lang w:eastAsia="zh-CN"/>
        </w:rPr>
        <w:t>”</w:t>
      </w:r>
      <w:r w:rsidRPr="00E50783">
        <w:rPr>
          <w:rFonts w:ascii="微软雅黑" w:eastAsia="微软雅黑" w:hAnsi="微软雅黑"/>
          <w:sz w:val="28"/>
          <w:lang w:eastAsia="zh-CN"/>
        </w:rPr>
        <w:t>中确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实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未能找到</w:t>
      </w:r>
      <w:r w:rsidRPr="00E50783">
        <w:rPr>
          <w:rFonts w:ascii="微软雅黑" w:eastAsia="微软雅黑" w:hAnsi="微软雅黑"/>
          <w:sz w:val="28"/>
          <w:lang w:eastAsia="zh-CN"/>
        </w:rPr>
        <w:t>“</w:t>
      </w:r>
      <w:r w:rsidRPr="00E50783">
        <w:rPr>
          <w:rFonts w:ascii="微软雅黑" w:eastAsia="微软雅黑" w:hAnsi="微软雅黑"/>
          <w:sz w:val="28"/>
          <w:lang w:eastAsia="zh-CN"/>
        </w:rPr>
        <w:t>网上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办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事</w:t>
      </w:r>
      <w:r w:rsidRPr="00E50783">
        <w:rPr>
          <w:rFonts w:ascii="微软雅黑" w:eastAsia="微软雅黑" w:hAnsi="微软雅黑"/>
          <w:sz w:val="28"/>
          <w:lang w:eastAsia="zh-CN"/>
        </w:rPr>
        <w:t>”</w:t>
      </w:r>
      <w:r w:rsidRPr="00E50783">
        <w:rPr>
          <w:rFonts w:ascii="微软雅黑" w:eastAsia="微软雅黑" w:hAnsi="微软雅黑"/>
          <w:sz w:val="28"/>
          <w:lang w:eastAsia="zh-CN"/>
        </w:rPr>
        <w:t>的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链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接，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请拨</w:t>
      </w:r>
      <w:r w:rsidRPr="00E50783">
        <w:rPr>
          <w:rFonts w:ascii="微软雅黑" w:eastAsia="微软雅黑" w:hAnsi="微软雅黑" w:cs="MS Mincho" w:hint="eastAsia"/>
          <w:sz w:val="28"/>
          <w:lang w:eastAsia="zh-CN"/>
        </w:rPr>
        <w:t>打咨</w:t>
      </w:r>
      <w:r w:rsidRPr="00E50783">
        <w:rPr>
          <w:rFonts w:ascii="微软雅黑" w:eastAsia="微软雅黑" w:hAnsi="微软雅黑" w:cs="微软雅黑" w:hint="eastAsia"/>
          <w:sz w:val="28"/>
          <w:lang w:eastAsia="zh-CN"/>
        </w:rPr>
        <w:t>询热线</w:t>
      </w:r>
      <w:r w:rsidRPr="00E50783">
        <w:rPr>
          <w:rFonts w:ascii="微软雅黑" w:eastAsia="微软雅黑" w:hAnsi="微软雅黑"/>
          <w:sz w:val="28"/>
          <w:lang w:eastAsia="zh-CN"/>
        </w:rPr>
        <w:t>62282193</w:t>
      </w:r>
      <w:bookmarkEnd w:id="0"/>
    </w:p>
    <w:sectPr w:rsidR="003B4B54" w:rsidRPr="00E5078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4B54"/>
    <w:rsid w:val="00AA1D8D"/>
    <w:rsid w:val="00B47730"/>
    <w:rsid w:val="00CB0664"/>
    <w:rsid w:val="00E507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5CA4A15-78FC-4BC2-A467-36FE41DD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950BD2-B1EE-426F-997F-9B3E73007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2013-12-23T23:15:00Z</dcterms:created>
  <dcterms:modified xsi:type="dcterms:W3CDTF">2019-09-24T13:33:00Z</dcterms:modified>
  <cp:category/>
</cp:coreProperties>
</file>