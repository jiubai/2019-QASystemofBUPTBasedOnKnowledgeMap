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4BFA" w:rsidRPr="002F3478" w:rsidRDefault="002F3478" w:rsidP="002F3478">
      <w:pPr>
        <w:rPr>
          <w:rFonts w:ascii="微软雅黑" w:eastAsia="微软雅黑" w:hAnsi="微软雅黑"/>
          <w:sz w:val="28"/>
          <w:lang w:eastAsia="zh-CN"/>
        </w:rPr>
      </w:pPr>
      <w:bookmarkStart w:id="0" w:name="_GoBack"/>
      <w:r w:rsidRPr="002F3478">
        <w:rPr>
          <w:rFonts w:ascii="微软雅黑" w:eastAsia="微软雅黑" w:hAnsi="微软雅黑"/>
          <w:sz w:val="28"/>
          <w:lang w:eastAsia="zh-CN"/>
        </w:rPr>
        <w:t>使用</w:t>
      </w:r>
      <w:r w:rsidRPr="002F3478">
        <w:rPr>
          <w:rFonts w:ascii="微软雅黑" w:eastAsia="微软雅黑" w:hAnsi="微软雅黑"/>
          <w:sz w:val="28"/>
          <w:lang w:eastAsia="zh-CN"/>
        </w:rPr>
        <w:t>ipv6</w:t>
      </w:r>
      <w:proofErr w:type="gramStart"/>
      <w:r w:rsidRPr="002F3478">
        <w:rPr>
          <w:rFonts w:ascii="微软雅黑" w:eastAsia="微软雅黑" w:hAnsi="微软雅黑" w:cs="微软雅黑" w:hint="eastAsia"/>
          <w:sz w:val="28"/>
          <w:lang w:eastAsia="zh-CN"/>
        </w:rPr>
        <w:t>访问</w:t>
      </w:r>
      <w:r w:rsidRPr="002F3478">
        <w:rPr>
          <w:rFonts w:ascii="微软雅黑" w:eastAsia="微软雅黑" w:hAnsi="微软雅黑" w:cs="MS Mincho" w:hint="eastAsia"/>
          <w:sz w:val="28"/>
          <w:lang w:eastAsia="zh-CN"/>
        </w:rPr>
        <w:t>按</w:t>
      </w:r>
      <w:proofErr w:type="gramEnd"/>
      <w:r w:rsidRPr="002F3478">
        <w:rPr>
          <w:rFonts w:ascii="微软雅黑" w:eastAsia="微软雅黑" w:hAnsi="微软雅黑" w:cs="MS Mincho" w:hint="eastAsia"/>
          <w:sz w:val="28"/>
          <w:lang w:eastAsia="zh-CN"/>
        </w:rPr>
        <w:t>流量累</w:t>
      </w:r>
      <w:r w:rsidRPr="002F3478">
        <w:rPr>
          <w:rFonts w:ascii="微软雅黑" w:eastAsia="微软雅黑" w:hAnsi="微软雅黑" w:cs="微软雅黑" w:hint="eastAsia"/>
          <w:sz w:val="28"/>
          <w:lang w:eastAsia="zh-CN"/>
        </w:rPr>
        <w:t>计吗</w:t>
      </w:r>
      <w:r w:rsidRPr="002F3478">
        <w:rPr>
          <w:rFonts w:ascii="微软雅黑" w:eastAsia="微软雅黑" w:hAnsi="微软雅黑" w:cs="MS Mincho" w:hint="eastAsia"/>
          <w:sz w:val="28"/>
          <w:lang w:eastAsia="zh-CN"/>
        </w:rPr>
        <w:t>？</w:t>
      </w:r>
    </w:p>
    <w:p w:rsidR="00124BFA" w:rsidRPr="002F3478" w:rsidRDefault="002F3478" w:rsidP="002F3478">
      <w:pPr>
        <w:rPr>
          <w:rFonts w:ascii="微软雅黑" w:eastAsia="微软雅黑" w:hAnsi="微软雅黑"/>
          <w:sz w:val="28"/>
          <w:lang w:eastAsia="zh-CN"/>
        </w:rPr>
      </w:pPr>
      <w:r w:rsidRPr="002F3478">
        <w:rPr>
          <w:rFonts w:ascii="微软雅黑" w:eastAsia="微软雅黑" w:hAnsi="微软雅黑"/>
          <w:sz w:val="28"/>
          <w:lang w:eastAsia="zh-CN"/>
        </w:rPr>
        <w:t xml:space="preserve">    </w:t>
      </w:r>
      <w:r w:rsidRPr="002F3478">
        <w:rPr>
          <w:rFonts w:ascii="微软雅黑" w:eastAsia="微软雅黑" w:hAnsi="微软雅黑"/>
          <w:sz w:val="28"/>
          <w:lang w:eastAsia="zh-CN"/>
        </w:rPr>
        <w:t>目前不</w:t>
      </w:r>
      <w:r w:rsidRPr="002F3478">
        <w:rPr>
          <w:rFonts w:ascii="微软雅黑" w:eastAsia="微软雅黑" w:hAnsi="微软雅黑" w:cs="微软雅黑" w:hint="eastAsia"/>
          <w:sz w:val="28"/>
          <w:lang w:eastAsia="zh-CN"/>
        </w:rPr>
        <w:t>计</w:t>
      </w:r>
      <w:r w:rsidRPr="002F3478">
        <w:rPr>
          <w:rFonts w:ascii="微软雅黑" w:eastAsia="微软雅黑" w:hAnsi="微软雅黑" w:cs="MS Mincho" w:hint="eastAsia"/>
          <w:sz w:val="28"/>
          <w:lang w:eastAsia="zh-CN"/>
        </w:rPr>
        <w:t>流量</w:t>
      </w:r>
      <w:proofErr w:type="gramStart"/>
      <w:r w:rsidRPr="002F3478">
        <w:rPr>
          <w:rFonts w:ascii="微软雅黑" w:eastAsia="微软雅黑" w:hAnsi="微软雅黑" w:cs="MS Mincho" w:hint="eastAsia"/>
          <w:sz w:val="28"/>
          <w:lang w:eastAsia="zh-CN"/>
        </w:rPr>
        <w:t>不</w:t>
      </w:r>
      <w:proofErr w:type="gramEnd"/>
      <w:r w:rsidRPr="002F3478">
        <w:rPr>
          <w:rFonts w:ascii="微软雅黑" w:eastAsia="微软雅黑" w:hAnsi="微软雅黑" w:cs="微软雅黑" w:hint="eastAsia"/>
          <w:sz w:val="28"/>
          <w:lang w:eastAsia="zh-CN"/>
        </w:rPr>
        <w:t>计费</w:t>
      </w:r>
      <w:r w:rsidRPr="002F3478">
        <w:rPr>
          <w:rFonts w:ascii="微软雅黑" w:eastAsia="微软雅黑" w:hAnsi="微软雅黑" w:cs="MS Mincho" w:hint="eastAsia"/>
          <w:sz w:val="28"/>
          <w:lang w:eastAsia="zh-CN"/>
        </w:rPr>
        <w:t>。</w:t>
      </w:r>
    </w:p>
    <w:p w:rsidR="00124BFA" w:rsidRPr="002F3478" w:rsidRDefault="002F3478" w:rsidP="002F3478">
      <w:pPr>
        <w:rPr>
          <w:rFonts w:ascii="微软雅黑" w:eastAsia="微软雅黑" w:hAnsi="微软雅黑"/>
          <w:sz w:val="28"/>
          <w:lang w:eastAsia="zh-CN"/>
        </w:rPr>
      </w:pPr>
      <w:r w:rsidRPr="002F3478">
        <w:rPr>
          <w:rFonts w:ascii="微软雅黑" w:eastAsia="微软雅黑" w:hAnsi="微软雅黑"/>
          <w:sz w:val="28"/>
          <w:lang w:eastAsia="zh-CN"/>
        </w:rPr>
        <w:t xml:space="preserve">    </w:t>
      </w:r>
      <w:r w:rsidRPr="002F3478">
        <w:rPr>
          <w:rFonts w:ascii="微软雅黑" w:eastAsia="微软雅黑" w:hAnsi="微软雅黑"/>
          <w:sz w:val="28"/>
          <w:lang w:eastAsia="zh-CN"/>
        </w:rPr>
        <w:t>需要提醒一下，有些</w:t>
      </w:r>
      <w:r w:rsidRPr="002F3478">
        <w:rPr>
          <w:rFonts w:ascii="微软雅黑" w:eastAsia="微软雅黑" w:hAnsi="微软雅黑" w:cs="微软雅黑" w:hint="eastAsia"/>
          <w:sz w:val="28"/>
          <w:lang w:eastAsia="zh-CN"/>
        </w:rPr>
        <w:t>应</w:t>
      </w:r>
      <w:r w:rsidRPr="002F3478">
        <w:rPr>
          <w:rFonts w:ascii="微软雅黑" w:eastAsia="微软雅黑" w:hAnsi="微软雅黑" w:cs="MS Mincho" w:hint="eastAsia"/>
          <w:sz w:val="28"/>
          <w:lang w:eastAsia="zh-CN"/>
        </w:rPr>
        <w:t>用</w:t>
      </w:r>
      <w:r w:rsidRPr="002F3478">
        <w:rPr>
          <w:rFonts w:ascii="微软雅黑" w:eastAsia="微软雅黑" w:hAnsi="微软雅黑" w:cs="微软雅黑" w:hint="eastAsia"/>
          <w:sz w:val="28"/>
          <w:lang w:eastAsia="zh-CN"/>
        </w:rPr>
        <w:t>虽</w:t>
      </w:r>
      <w:r w:rsidRPr="002F3478">
        <w:rPr>
          <w:rFonts w:ascii="微软雅黑" w:eastAsia="微软雅黑" w:hAnsi="微软雅黑" w:cs="MS Mincho" w:hint="eastAsia"/>
          <w:sz w:val="28"/>
          <w:lang w:eastAsia="zh-CN"/>
        </w:rPr>
        <w:t>然使用</w:t>
      </w:r>
      <w:r w:rsidRPr="002F3478">
        <w:rPr>
          <w:rFonts w:ascii="微软雅黑" w:eastAsia="微软雅黑" w:hAnsi="微软雅黑"/>
          <w:sz w:val="28"/>
          <w:lang w:eastAsia="zh-CN"/>
        </w:rPr>
        <w:t>IPv6</w:t>
      </w:r>
      <w:r w:rsidRPr="002F3478">
        <w:rPr>
          <w:rFonts w:ascii="微软雅黑" w:eastAsia="微软雅黑" w:hAnsi="微软雅黑"/>
          <w:sz w:val="28"/>
          <w:lang w:eastAsia="zh-CN"/>
        </w:rPr>
        <w:t>通信，但是也会有使用</w:t>
      </w:r>
      <w:r w:rsidRPr="002F3478">
        <w:rPr>
          <w:rFonts w:ascii="微软雅黑" w:eastAsia="微软雅黑" w:hAnsi="微软雅黑"/>
          <w:sz w:val="28"/>
          <w:lang w:eastAsia="zh-CN"/>
        </w:rPr>
        <w:t>  IPv4</w:t>
      </w:r>
      <w:r w:rsidRPr="002F3478">
        <w:rPr>
          <w:rFonts w:ascii="微软雅黑" w:eastAsia="微软雅黑" w:hAnsi="微软雅黑"/>
          <w:sz w:val="28"/>
          <w:lang w:eastAsia="zh-CN"/>
        </w:rPr>
        <w:t>通信的情况。建</w:t>
      </w:r>
      <w:r w:rsidRPr="002F3478">
        <w:rPr>
          <w:rFonts w:ascii="微软雅黑" w:eastAsia="微软雅黑" w:hAnsi="微软雅黑" w:cs="微软雅黑" w:hint="eastAsia"/>
          <w:sz w:val="28"/>
          <w:lang w:eastAsia="zh-CN"/>
        </w:rPr>
        <w:t>议</w:t>
      </w:r>
      <w:r w:rsidRPr="002F3478">
        <w:rPr>
          <w:rFonts w:ascii="微软雅黑" w:eastAsia="微软雅黑" w:hAnsi="微软雅黑" w:cs="MS Mincho" w:hint="eastAsia"/>
          <w:sz w:val="28"/>
          <w:lang w:eastAsia="zh-CN"/>
        </w:rPr>
        <w:t>采取</w:t>
      </w:r>
      <w:proofErr w:type="gramStart"/>
      <w:r w:rsidRPr="002F3478">
        <w:rPr>
          <w:rFonts w:ascii="微软雅黑" w:eastAsia="微软雅黑" w:hAnsi="微软雅黑" w:cs="MS Mincho" w:hint="eastAsia"/>
          <w:sz w:val="28"/>
          <w:lang w:eastAsia="zh-CN"/>
        </w:rPr>
        <w:t>不</w:t>
      </w:r>
      <w:proofErr w:type="gramEnd"/>
      <w:r w:rsidRPr="002F3478">
        <w:rPr>
          <w:rFonts w:ascii="微软雅黑" w:eastAsia="微软雅黑" w:hAnsi="微软雅黑" w:cs="MS Mincho" w:hint="eastAsia"/>
          <w:sz w:val="28"/>
          <w:lang w:eastAsia="zh-CN"/>
        </w:rPr>
        <w:t>登</w:t>
      </w:r>
      <w:r w:rsidRPr="002F3478">
        <w:rPr>
          <w:rFonts w:ascii="微软雅黑" w:eastAsia="微软雅黑" w:hAnsi="微软雅黑" w:cs="微软雅黑" w:hint="eastAsia"/>
          <w:sz w:val="28"/>
          <w:lang w:eastAsia="zh-CN"/>
        </w:rPr>
        <w:t>录</w:t>
      </w:r>
      <w:r w:rsidRPr="002F3478">
        <w:rPr>
          <w:rFonts w:ascii="微软雅黑" w:eastAsia="微软雅黑" w:hAnsi="微软雅黑" w:cs="MS Mincho" w:hint="eastAsia"/>
          <w:sz w:val="28"/>
          <w:lang w:eastAsia="zh-CN"/>
        </w:rPr>
        <w:t>网关下</w:t>
      </w:r>
      <w:r w:rsidRPr="002F3478">
        <w:rPr>
          <w:rFonts w:ascii="微软雅黑" w:eastAsia="微软雅黑" w:hAnsi="微软雅黑" w:cs="微软雅黑" w:hint="eastAsia"/>
          <w:sz w:val="28"/>
          <w:lang w:eastAsia="zh-CN"/>
        </w:rPr>
        <w:t>载</w:t>
      </w:r>
      <w:r w:rsidRPr="002F3478">
        <w:rPr>
          <w:rFonts w:ascii="微软雅黑" w:eastAsia="微软雅黑" w:hAnsi="微软雅黑" w:cs="MS Mincho" w:hint="eastAsia"/>
          <w:sz w:val="28"/>
          <w:lang w:eastAsia="zh-CN"/>
        </w:rPr>
        <w:t>或</w:t>
      </w:r>
      <w:r w:rsidRPr="002F3478">
        <w:rPr>
          <w:rFonts w:ascii="微软雅黑" w:eastAsia="微软雅黑" w:hAnsi="微软雅黑" w:cs="微软雅黑" w:hint="eastAsia"/>
          <w:sz w:val="28"/>
          <w:lang w:eastAsia="zh-CN"/>
        </w:rPr>
        <w:t>设</w:t>
      </w:r>
      <w:r w:rsidRPr="002F3478">
        <w:rPr>
          <w:rFonts w:ascii="微软雅黑" w:eastAsia="微软雅黑" w:hAnsi="微软雅黑" w:cs="MS Mincho" w:hint="eastAsia"/>
          <w:sz w:val="28"/>
          <w:lang w:eastAsia="zh-CN"/>
        </w:rPr>
        <w:t>置屏蔽</w:t>
      </w:r>
      <w:r w:rsidRPr="002F3478">
        <w:rPr>
          <w:rFonts w:ascii="微软雅黑" w:eastAsia="微软雅黑" w:hAnsi="微软雅黑"/>
          <w:sz w:val="28"/>
          <w:lang w:eastAsia="zh-CN"/>
        </w:rPr>
        <w:t>IPv4</w:t>
      </w:r>
      <w:bookmarkEnd w:id="0"/>
    </w:p>
    <w:sectPr w:rsidR="00124BFA" w:rsidRPr="002F347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4BFA"/>
    <w:rsid w:val="0015074B"/>
    <w:rsid w:val="0029639D"/>
    <w:rsid w:val="002F3478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9FB9263-70DB-41AC-880C-D705F3E6C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000000" w:themeFill="text1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2C4C74" w:themeFill="accent1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772C2A" w:themeFill="accent2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5E7530" w:themeFill="accent3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4C3B62" w:themeFill="accent4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276A7C" w:themeFill="accent5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B65608" w:themeFill="accent6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CEEACA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CEEACA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CEEACA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CEEACA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CEEACA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CEEACA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CEEACA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CEEACA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CEEACA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CEEACA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CEEACA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CEEACA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CEEACA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CEEACA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78C6474-CCE3-4066-A2E5-D84FF4F6C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沈 国鑫</cp:lastModifiedBy>
  <cp:revision>2</cp:revision>
  <dcterms:created xsi:type="dcterms:W3CDTF">2013-12-23T23:15:00Z</dcterms:created>
  <dcterms:modified xsi:type="dcterms:W3CDTF">2019-09-24T13:34:00Z</dcterms:modified>
  <cp:category/>
</cp:coreProperties>
</file>