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50C" w:rsidRPr="00184E7A" w:rsidRDefault="009928AF" w:rsidP="00184E7A">
      <w:pPr>
        <w:rPr>
          <w:rFonts w:ascii="微软雅黑" w:eastAsia="微软雅黑" w:hAnsi="微软雅黑"/>
          <w:sz w:val="28"/>
        </w:rPr>
      </w:pPr>
      <w:bookmarkStart w:id="0" w:name="_GoBack"/>
      <w:r w:rsidRPr="00184E7A">
        <w:rPr>
          <w:rFonts w:ascii="微软雅黑" w:eastAsia="微软雅黑" w:hAnsi="微软雅黑"/>
          <w:sz w:val="28"/>
        </w:rPr>
        <w:t xml:space="preserve">Office </w:t>
      </w:r>
      <w:proofErr w:type="spellStart"/>
      <w:r w:rsidRPr="00184E7A">
        <w:rPr>
          <w:rFonts w:ascii="微软雅黑" w:eastAsia="微软雅黑" w:hAnsi="微软雅黑"/>
          <w:sz w:val="28"/>
        </w:rPr>
        <w:t>Word中Ctrl+C等快捷</w:t>
      </w:r>
      <w:r w:rsidRPr="00184E7A">
        <w:rPr>
          <w:rFonts w:ascii="微软雅黑" w:eastAsia="微软雅黑" w:hAnsi="微软雅黑" w:cs="微软雅黑" w:hint="eastAsia"/>
          <w:sz w:val="28"/>
        </w:rPr>
        <w:t>键</w:t>
      </w:r>
      <w:r w:rsidRPr="00184E7A">
        <w:rPr>
          <w:rFonts w:ascii="微软雅黑" w:eastAsia="微软雅黑" w:hAnsi="微软雅黑" w:cs="MS Mincho" w:hint="eastAsia"/>
          <w:sz w:val="28"/>
        </w:rPr>
        <w:t>被占用</w:t>
      </w:r>
      <w:r w:rsidR="00184E7A" w:rsidRPr="00184E7A">
        <w:rPr>
          <w:rFonts w:ascii="微软雅黑" w:eastAsia="微软雅黑" w:hAnsi="微软雅黑" w:hint="eastAsia"/>
          <w:sz w:val="28"/>
        </w:rPr>
        <w:t>怎么</w:t>
      </w:r>
      <w:r w:rsidR="00184E7A" w:rsidRPr="00184E7A">
        <w:rPr>
          <w:rFonts w:ascii="微软雅黑" w:eastAsia="微软雅黑" w:hAnsi="微软雅黑" w:cs="微软雅黑" w:hint="eastAsia"/>
          <w:sz w:val="28"/>
        </w:rPr>
        <w:t>办</w:t>
      </w:r>
      <w:proofErr w:type="spellEnd"/>
      <w:r w:rsidR="00184E7A" w:rsidRPr="00184E7A">
        <w:rPr>
          <w:rFonts w:ascii="微软雅黑" w:eastAsia="微软雅黑" w:hAnsi="微软雅黑" w:hint="eastAsia"/>
          <w:sz w:val="28"/>
        </w:rPr>
        <w:t>？</w:t>
      </w:r>
    </w:p>
    <w:p w:rsidR="00D0350C" w:rsidRPr="00184E7A" w:rsidRDefault="009928AF" w:rsidP="00184E7A">
      <w:pPr>
        <w:rPr>
          <w:rFonts w:ascii="微软雅黑" w:eastAsia="微软雅黑" w:hAnsi="微软雅黑"/>
          <w:sz w:val="28"/>
        </w:rPr>
      </w:pPr>
      <w:proofErr w:type="spellStart"/>
      <w:r w:rsidRPr="00184E7A">
        <w:rPr>
          <w:rFonts w:ascii="微软雅黑" w:eastAsia="微软雅黑" w:hAnsi="微软雅黑"/>
          <w:sz w:val="28"/>
        </w:rPr>
        <w:t>近期有</w:t>
      </w:r>
      <w:r w:rsidRPr="00184E7A">
        <w:rPr>
          <w:rFonts w:ascii="微软雅黑" w:eastAsia="微软雅黑" w:hAnsi="微软雅黑" w:cs="微软雅黑" w:hint="eastAsia"/>
          <w:sz w:val="28"/>
        </w:rPr>
        <w:t>师</w:t>
      </w:r>
      <w:r w:rsidRPr="00184E7A">
        <w:rPr>
          <w:rFonts w:ascii="微软雅黑" w:eastAsia="微软雅黑" w:hAnsi="微软雅黑" w:cs="MS Mincho" w:hint="eastAsia"/>
          <w:sz w:val="28"/>
        </w:rPr>
        <w:t>生反</w:t>
      </w:r>
      <w:r w:rsidRPr="00184E7A">
        <w:rPr>
          <w:rFonts w:ascii="微软雅黑" w:eastAsia="微软雅黑" w:hAnsi="微软雅黑" w:cs="微软雅黑" w:hint="eastAsia"/>
          <w:sz w:val="28"/>
        </w:rPr>
        <w:t>应</w:t>
      </w:r>
      <w:r w:rsidRPr="00184E7A">
        <w:rPr>
          <w:rFonts w:ascii="微软雅黑" w:eastAsia="微软雅黑" w:hAnsi="微软雅黑" w:cs="MS Mincho" w:hint="eastAsia"/>
          <w:sz w:val="28"/>
        </w:rPr>
        <w:t>在</w:t>
      </w:r>
      <w:r w:rsidRPr="00184E7A">
        <w:rPr>
          <w:rFonts w:ascii="微软雅黑" w:eastAsia="微软雅黑" w:hAnsi="微软雅黑"/>
          <w:sz w:val="28"/>
        </w:rPr>
        <w:t>Office</w:t>
      </w:r>
      <w:proofErr w:type="spellEnd"/>
      <w:r w:rsidRPr="00184E7A">
        <w:rPr>
          <w:rFonts w:ascii="微软雅黑" w:eastAsia="微软雅黑" w:hAnsi="微软雅黑"/>
          <w:sz w:val="28"/>
        </w:rPr>
        <w:t xml:space="preserve"> </w:t>
      </w:r>
      <w:proofErr w:type="spellStart"/>
      <w:r w:rsidRPr="00184E7A">
        <w:rPr>
          <w:rFonts w:ascii="微软雅黑" w:eastAsia="微软雅黑" w:hAnsi="微软雅黑"/>
          <w:sz w:val="28"/>
        </w:rPr>
        <w:t>Word</w:t>
      </w:r>
      <w:r w:rsidRPr="00184E7A">
        <w:rPr>
          <w:rFonts w:ascii="微软雅黑" w:eastAsia="微软雅黑" w:hAnsi="微软雅黑" w:cs="微软雅黑" w:hint="eastAsia"/>
          <w:sz w:val="28"/>
        </w:rPr>
        <w:t>软</w:t>
      </w:r>
      <w:r w:rsidRPr="00184E7A">
        <w:rPr>
          <w:rFonts w:ascii="微软雅黑" w:eastAsia="微软雅黑" w:hAnsi="微软雅黑" w:cs="MS Mincho" w:hint="eastAsia"/>
          <w:sz w:val="28"/>
        </w:rPr>
        <w:t>件中，快捷</w:t>
      </w:r>
      <w:r w:rsidRPr="00184E7A">
        <w:rPr>
          <w:rFonts w:ascii="微软雅黑" w:eastAsia="微软雅黑" w:hAnsi="微软雅黑" w:cs="微软雅黑" w:hint="eastAsia"/>
          <w:sz w:val="28"/>
        </w:rPr>
        <w:t>键</w:t>
      </w:r>
      <w:r w:rsidRPr="00184E7A">
        <w:rPr>
          <w:rFonts w:ascii="微软雅黑" w:eastAsia="微软雅黑" w:hAnsi="微软雅黑"/>
          <w:sz w:val="28"/>
        </w:rPr>
        <w:t>ctrl+c等不能正常使用。</w:t>
      </w:r>
      <w:r w:rsidRPr="00184E7A">
        <w:rPr>
          <w:rFonts w:ascii="微软雅黑" w:eastAsia="微软雅黑" w:hAnsi="微软雅黑" w:cs="微软雅黑" w:hint="eastAsia"/>
          <w:sz w:val="28"/>
        </w:rPr>
        <w:t>现</w:t>
      </w:r>
      <w:r w:rsidRPr="00184E7A">
        <w:rPr>
          <w:rFonts w:ascii="微软雅黑" w:eastAsia="微软雅黑" w:hAnsi="微软雅黑" w:cs="MS Mincho" w:hint="eastAsia"/>
          <w:sz w:val="28"/>
        </w:rPr>
        <w:t>将解决</w:t>
      </w:r>
      <w:r w:rsidRPr="00184E7A">
        <w:rPr>
          <w:rFonts w:ascii="微软雅黑" w:eastAsia="微软雅黑" w:hAnsi="微软雅黑" w:cs="微软雅黑" w:hint="eastAsia"/>
          <w:sz w:val="28"/>
        </w:rPr>
        <w:t>办</w:t>
      </w:r>
      <w:r w:rsidRPr="00184E7A">
        <w:rPr>
          <w:rFonts w:ascii="微软雅黑" w:eastAsia="微软雅黑" w:hAnsi="微软雅黑" w:cs="MS Mincho" w:hint="eastAsia"/>
          <w:sz w:val="28"/>
        </w:rPr>
        <w:t>法提供如下</w:t>
      </w:r>
      <w:proofErr w:type="spellEnd"/>
      <w:r w:rsidRPr="00184E7A">
        <w:rPr>
          <w:rFonts w:ascii="微软雅黑" w:eastAsia="微软雅黑" w:hAnsi="微软雅黑" w:cs="MS Mincho" w:hint="eastAsia"/>
          <w:sz w:val="28"/>
        </w:rPr>
        <w:t>：</w:t>
      </w:r>
    </w:p>
    <w:p w:rsidR="00D0350C" w:rsidRPr="00184E7A" w:rsidRDefault="009928AF" w:rsidP="00184E7A">
      <w:pPr>
        <w:rPr>
          <w:rFonts w:ascii="微软雅黑" w:eastAsia="微软雅黑" w:hAnsi="微软雅黑"/>
          <w:sz w:val="28"/>
        </w:rPr>
      </w:pPr>
      <w:r w:rsidRPr="00184E7A">
        <w:rPr>
          <w:rFonts w:ascii="微软雅黑" w:eastAsia="微软雅黑" w:hAnsi="微软雅黑"/>
          <w:sz w:val="28"/>
        </w:rPr>
        <w:t>1.在</w:t>
      </w:r>
      <w:r w:rsidRPr="00184E7A">
        <w:rPr>
          <w:rFonts w:ascii="微软雅黑" w:eastAsia="微软雅黑" w:hAnsi="微软雅黑" w:cs="微软雅黑" w:hint="eastAsia"/>
          <w:sz w:val="28"/>
        </w:rPr>
        <w:t>图</w:t>
      </w:r>
      <w:r w:rsidRPr="00184E7A">
        <w:rPr>
          <w:rFonts w:ascii="微软雅黑" w:eastAsia="微软雅黑" w:hAnsi="微软雅黑"/>
          <w:sz w:val="28"/>
        </w:rPr>
        <w:t>1中，</w:t>
      </w:r>
      <w:r w:rsidRPr="00184E7A">
        <w:rPr>
          <w:rFonts w:ascii="微软雅黑" w:eastAsia="微软雅黑" w:hAnsi="微软雅黑" w:cs="微软雅黑" w:hint="eastAsia"/>
          <w:sz w:val="28"/>
        </w:rPr>
        <w:t>单</w:t>
      </w:r>
      <w:r w:rsidRPr="00184E7A">
        <w:rPr>
          <w:rFonts w:ascii="微软雅黑" w:eastAsia="微软雅黑" w:hAnsi="微软雅黑" w:cs="MS Mincho" w:hint="eastAsia"/>
          <w:sz w:val="28"/>
        </w:rPr>
        <w:t>开</w:t>
      </w:r>
      <w:r w:rsidRPr="00184E7A">
        <w:rPr>
          <w:rFonts w:ascii="微软雅黑" w:eastAsia="微软雅黑" w:hAnsi="微软雅黑"/>
          <w:sz w:val="28"/>
        </w:rPr>
        <w:t>word</w:t>
      </w:r>
      <w:r w:rsidRPr="00184E7A">
        <w:rPr>
          <w:rFonts w:ascii="微软雅黑" w:eastAsia="微软雅黑" w:hAnsi="微软雅黑" w:cs="微软雅黑" w:hint="eastAsia"/>
          <w:sz w:val="28"/>
        </w:rPr>
        <w:t>软</w:t>
      </w:r>
      <w:r w:rsidRPr="00184E7A">
        <w:rPr>
          <w:rFonts w:ascii="微软雅黑" w:eastAsia="微软雅黑" w:hAnsi="微软雅黑" w:cs="MS Mincho" w:hint="eastAsia"/>
          <w:sz w:val="28"/>
        </w:rPr>
        <w:t>件，</w:t>
      </w:r>
      <w:proofErr w:type="gramStart"/>
      <w:r w:rsidRPr="00184E7A">
        <w:rPr>
          <w:rFonts w:ascii="微软雅黑" w:eastAsia="微软雅黑" w:hAnsi="微软雅黑" w:cs="MS Mincho" w:hint="eastAsia"/>
          <w:sz w:val="28"/>
        </w:rPr>
        <w:t>先点左上角</w:t>
      </w:r>
      <w:r w:rsidRPr="00184E7A">
        <w:rPr>
          <w:rFonts w:ascii="微软雅黑" w:eastAsia="微软雅黑" w:hAnsi="微软雅黑"/>
          <w:sz w:val="28"/>
        </w:rPr>
        <w:t>“</w:t>
      </w:r>
      <w:proofErr w:type="gramEnd"/>
      <w:r w:rsidRPr="00184E7A">
        <w:rPr>
          <w:rFonts w:ascii="微软雅黑" w:eastAsia="微软雅黑" w:hAnsi="微软雅黑"/>
          <w:sz w:val="28"/>
        </w:rPr>
        <w:t>文件”后出</w:t>
      </w:r>
      <w:r w:rsidRPr="00184E7A">
        <w:rPr>
          <w:rFonts w:ascii="微软雅黑" w:eastAsia="微软雅黑" w:hAnsi="微软雅黑" w:cs="微软雅黑" w:hint="eastAsia"/>
          <w:sz w:val="28"/>
        </w:rPr>
        <w:t>现图</w:t>
      </w:r>
      <w:r w:rsidRPr="00184E7A">
        <w:rPr>
          <w:rFonts w:ascii="微软雅黑" w:eastAsia="微软雅黑" w:hAnsi="微软雅黑"/>
          <w:sz w:val="28"/>
        </w:rPr>
        <w:t>2，再点</w:t>
      </w:r>
      <w:r w:rsidRPr="00184E7A">
        <w:rPr>
          <w:rFonts w:ascii="微软雅黑" w:eastAsia="微软雅黑" w:hAnsi="微软雅黑" w:cs="微软雅黑" w:hint="eastAsia"/>
          <w:sz w:val="28"/>
        </w:rPr>
        <w:t>击</w:t>
      </w:r>
      <w:r w:rsidRPr="00184E7A">
        <w:rPr>
          <w:rFonts w:ascii="微软雅黑" w:eastAsia="微软雅黑" w:hAnsi="微软雅黑"/>
          <w:sz w:val="28"/>
        </w:rPr>
        <w:t>“</w:t>
      </w:r>
      <w:r w:rsidRPr="00184E7A">
        <w:rPr>
          <w:rFonts w:ascii="微软雅黑" w:eastAsia="微软雅黑" w:hAnsi="微软雅黑" w:cs="微软雅黑" w:hint="eastAsia"/>
          <w:sz w:val="28"/>
        </w:rPr>
        <w:t>选项</w:t>
      </w:r>
      <w:r w:rsidRPr="00184E7A">
        <w:rPr>
          <w:rFonts w:ascii="微软雅黑" w:eastAsia="微软雅黑" w:hAnsi="微软雅黑"/>
          <w:sz w:val="28"/>
        </w:rPr>
        <w:t>”后出</w:t>
      </w:r>
      <w:r w:rsidRPr="00184E7A">
        <w:rPr>
          <w:rFonts w:ascii="微软雅黑" w:eastAsia="微软雅黑" w:hAnsi="微软雅黑" w:cs="微软雅黑" w:hint="eastAsia"/>
          <w:sz w:val="28"/>
        </w:rPr>
        <w:t>现图</w:t>
      </w:r>
      <w:r w:rsidRPr="00184E7A">
        <w:rPr>
          <w:rFonts w:ascii="微软雅黑" w:eastAsia="微软雅黑" w:hAnsi="微软雅黑"/>
          <w:sz w:val="28"/>
        </w:rPr>
        <w:t xml:space="preserve">3： </w:t>
      </w:r>
    </w:p>
    <w:p w:rsidR="00D0350C" w:rsidRPr="00184E7A" w:rsidRDefault="009928AF" w:rsidP="00184E7A">
      <w:pPr>
        <w:rPr>
          <w:rFonts w:ascii="微软雅黑" w:eastAsia="微软雅黑" w:hAnsi="微软雅黑"/>
          <w:sz w:val="28"/>
        </w:rPr>
      </w:pPr>
      <w:r w:rsidRPr="00184E7A">
        <w:rPr>
          <w:rFonts w:ascii="微软雅黑" w:eastAsia="微软雅黑" w:hAnsi="微软雅黑"/>
          <w:sz w:val="28"/>
        </w:rPr>
        <w:drawing>
          <wp:inline distT="0" distB="0" distL="0" distR="0">
            <wp:extent cx="5029200" cy="24427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关于Office Word中Ctrl+C等快捷键被占用的解决办法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4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0C" w:rsidRPr="00184E7A" w:rsidRDefault="009928AF" w:rsidP="00184E7A">
      <w:pPr>
        <w:rPr>
          <w:rFonts w:ascii="微软雅黑" w:eastAsia="微软雅黑" w:hAnsi="微软雅黑"/>
          <w:sz w:val="28"/>
        </w:rPr>
      </w:pPr>
      <w:r w:rsidRPr="00184E7A">
        <w:rPr>
          <w:rFonts w:ascii="微软雅黑" w:eastAsia="微软雅黑" w:hAnsi="微软雅黑"/>
          <w:sz w:val="28"/>
        </w:rPr>
        <w:lastRenderedPageBreak/>
        <w:drawing>
          <wp:inline distT="0" distB="0" distL="0" distR="0">
            <wp:extent cx="5029200" cy="64476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关于Office Word中Ctrl+C等快捷键被占用的解决办法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44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0C" w:rsidRPr="00184E7A" w:rsidRDefault="009928AF" w:rsidP="00184E7A">
      <w:pPr>
        <w:rPr>
          <w:rFonts w:ascii="微软雅黑" w:eastAsia="微软雅黑" w:hAnsi="微软雅黑"/>
          <w:sz w:val="28"/>
        </w:rPr>
      </w:pPr>
      <w:r w:rsidRPr="00184E7A">
        <w:rPr>
          <w:rFonts w:ascii="微软雅黑" w:eastAsia="微软雅黑" w:hAnsi="微软雅黑"/>
          <w:sz w:val="28"/>
        </w:rPr>
        <w:t>2.在</w:t>
      </w:r>
      <w:r w:rsidRPr="00184E7A">
        <w:rPr>
          <w:rFonts w:ascii="微软雅黑" w:eastAsia="微软雅黑" w:hAnsi="微软雅黑" w:cs="微软雅黑" w:hint="eastAsia"/>
          <w:sz w:val="28"/>
        </w:rPr>
        <w:t>图</w:t>
      </w:r>
      <w:r w:rsidRPr="00184E7A">
        <w:rPr>
          <w:rFonts w:ascii="微软雅黑" w:eastAsia="微软雅黑" w:hAnsi="微软雅黑"/>
          <w:sz w:val="28"/>
        </w:rPr>
        <w:t>3</w:t>
      </w:r>
      <w:proofErr w:type="gramStart"/>
      <w:r w:rsidRPr="00184E7A">
        <w:rPr>
          <w:rFonts w:ascii="微软雅黑" w:eastAsia="微软雅黑" w:hAnsi="微软雅黑"/>
          <w:sz w:val="28"/>
        </w:rPr>
        <w:t>中点</w:t>
      </w:r>
      <w:r w:rsidRPr="00184E7A">
        <w:rPr>
          <w:rFonts w:ascii="微软雅黑" w:eastAsia="微软雅黑" w:hAnsi="微软雅黑" w:cs="微软雅黑" w:hint="eastAsia"/>
          <w:sz w:val="28"/>
        </w:rPr>
        <w:t>击</w:t>
      </w:r>
      <w:r w:rsidRPr="00184E7A">
        <w:rPr>
          <w:rFonts w:ascii="微软雅黑" w:eastAsia="微软雅黑" w:hAnsi="微软雅黑"/>
          <w:sz w:val="28"/>
        </w:rPr>
        <w:t>“</w:t>
      </w:r>
      <w:proofErr w:type="gramEnd"/>
      <w:r w:rsidRPr="00184E7A">
        <w:rPr>
          <w:rFonts w:ascii="微软雅黑" w:eastAsia="微软雅黑" w:hAnsi="微软雅黑"/>
          <w:sz w:val="28"/>
        </w:rPr>
        <w:t>自定</w:t>
      </w:r>
      <w:r w:rsidRPr="00184E7A">
        <w:rPr>
          <w:rFonts w:ascii="微软雅黑" w:eastAsia="微软雅黑" w:hAnsi="微软雅黑" w:cs="微软雅黑" w:hint="eastAsia"/>
          <w:sz w:val="28"/>
        </w:rPr>
        <w:t>义</w:t>
      </w:r>
      <w:r w:rsidRPr="00184E7A">
        <w:rPr>
          <w:rFonts w:ascii="微软雅黑" w:eastAsia="微软雅黑" w:hAnsi="微软雅黑" w:cs="MS Mincho" w:hint="eastAsia"/>
          <w:sz w:val="28"/>
        </w:rPr>
        <w:t>功能区</w:t>
      </w:r>
      <w:r w:rsidRPr="00184E7A">
        <w:rPr>
          <w:rFonts w:ascii="微软雅黑" w:eastAsia="微软雅黑" w:hAnsi="微软雅黑"/>
          <w:sz w:val="28"/>
        </w:rPr>
        <w:t>”，再点</w:t>
      </w:r>
      <w:r w:rsidRPr="00184E7A">
        <w:rPr>
          <w:rFonts w:ascii="微软雅黑" w:eastAsia="微软雅黑" w:hAnsi="微软雅黑" w:cs="微软雅黑" w:hint="eastAsia"/>
          <w:sz w:val="28"/>
        </w:rPr>
        <w:t>击</w:t>
      </w:r>
      <w:r w:rsidRPr="00184E7A">
        <w:rPr>
          <w:rFonts w:ascii="微软雅黑" w:eastAsia="微软雅黑" w:hAnsi="微软雅黑" w:cs="MS Mincho" w:hint="eastAsia"/>
          <w:sz w:val="28"/>
        </w:rPr>
        <w:t>下面的</w:t>
      </w:r>
      <w:r w:rsidRPr="00184E7A">
        <w:rPr>
          <w:rFonts w:ascii="微软雅黑" w:eastAsia="微软雅黑" w:hAnsi="微软雅黑"/>
          <w:sz w:val="28"/>
        </w:rPr>
        <w:t>“自定</w:t>
      </w:r>
      <w:r w:rsidRPr="00184E7A">
        <w:rPr>
          <w:rFonts w:ascii="微软雅黑" w:eastAsia="微软雅黑" w:hAnsi="微软雅黑" w:cs="微软雅黑" w:hint="eastAsia"/>
          <w:sz w:val="28"/>
        </w:rPr>
        <w:t>义</w:t>
      </w:r>
      <w:r w:rsidRPr="00184E7A">
        <w:rPr>
          <w:rFonts w:ascii="微软雅黑" w:eastAsia="微软雅黑" w:hAnsi="微软雅黑"/>
          <w:sz w:val="28"/>
        </w:rPr>
        <w:t>”。</w:t>
      </w:r>
    </w:p>
    <w:p w:rsidR="00D0350C" w:rsidRPr="00184E7A" w:rsidRDefault="009928AF" w:rsidP="00184E7A">
      <w:pPr>
        <w:rPr>
          <w:rFonts w:ascii="微软雅黑" w:eastAsia="微软雅黑" w:hAnsi="微软雅黑"/>
          <w:sz w:val="28"/>
        </w:rPr>
      </w:pPr>
      <w:r w:rsidRPr="00184E7A">
        <w:rPr>
          <w:rFonts w:ascii="微软雅黑" w:eastAsia="微软雅黑" w:hAnsi="微软雅黑"/>
          <w:sz w:val="28"/>
        </w:rPr>
        <w:lastRenderedPageBreak/>
        <w:drawing>
          <wp:inline distT="0" distB="0" distL="0" distR="0">
            <wp:extent cx="5029200" cy="40820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关于Office Word中Ctrl+C等快捷键被占用的解决办法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8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0C" w:rsidRPr="00184E7A" w:rsidRDefault="009928AF" w:rsidP="00184E7A">
      <w:pPr>
        <w:rPr>
          <w:rFonts w:ascii="微软雅黑" w:eastAsia="微软雅黑" w:hAnsi="微软雅黑"/>
          <w:sz w:val="28"/>
        </w:rPr>
      </w:pPr>
      <w:r w:rsidRPr="00184E7A">
        <w:rPr>
          <w:rFonts w:ascii="微软雅黑" w:eastAsia="微软雅黑" w:hAnsi="微软雅黑"/>
          <w:sz w:val="28"/>
        </w:rPr>
        <w:t xml:space="preserve">3.Ctrl+c </w:t>
      </w:r>
      <w:proofErr w:type="gramStart"/>
      <w:r w:rsidRPr="00184E7A">
        <w:rPr>
          <w:rFonts w:ascii="微软雅黑" w:eastAsia="微软雅黑" w:hAnsi="微软雅黑"/>
          <w:sz w:val="28"/>
        </w:rPr>
        <w:t>快捷</w:t>
      </w:r>
      <w:r w:rsidRPr="00184E7A">
        <w:rPr>
          <w:rFonts w:ascii="微软雅黑" w:eastAsia="微软雅黑" w:hAnsi="微软雅黑" w:cs="微软雅黑" w:hint="eastAsia"/>
          <w:sz w:val="28"/>
        </w:rPr>
        <w:t>键</w:t>
      </w:r>
      <w:r w:rsidRPr="00184E7A">
        <w:rPr>
          <w:rFonts w:ascii="微软雅黑" w:eastAsia="微软雅黑" w:hAnsi="微软雅黑" w:cs="MS Mincho" w:hint="eastAsia"/>
          <w:sz w:val="28"/>
        </w:rPr>
        <w:t>是在</w:t>
      </w:r>
      <w:r w:rsidRPr="00184E7A">
        <w:rPr>
          <w:rFonts w:ascii="微软雅黑" w:eastAsia="微软雅黑" w:hAnsi="微软雅黑"/>
          <w:sz w:val="28"/>
        </w:rPr>
        <w:t>“</w:t>
      </w:r>
      <w:proofErr w:type="gramEnd"/>
      <w:r w:rsidRPr="00184E7A">
        <w:rPr>
          <w:rFonts w:ascii="微软雅黑" w:eastAsia="微软雅黑" w:hAnsi="微软雅黑"/>
          <w:sz w:val="28"/>
        </w:rPr>
        <w:t>开始”菜</w:t>
      </w:r>
      <w:r w:rsidRPr="00184E7A">
        <w:rPr>
          <w:rFonts w:ascii="微软雅黑" w:eastAsia="微软雅黑" w:hAnsi="微软雅黑" w:cs="微软雅黑" w:hint="eastAsia"/>
          <w:sz w:val="28"/>
        </w:rPr>
        <w:t>单栏</w:t>
      </w:r>
      <w:r w:rsidRPr="00184E7A">
        <w:rPr>
          <w:rFonts w:ascii="微软雅黑" w:eastAsia="微软雅黑" w:hAnsi="微软雅黑" w:cs="MS Mincho" w:hint="eastAsia"/>
          <w:sz w:val="28"/>
        </w:rPr>
        <w:t>里，</w:t>
      </w:r>
      <w:r w:rsidRPr="00184E7A">
        <w:rPr>
          <w:rFonts w:ascii="微软雅黑" w:eastAsia="微软雅黑" w:hAnsi="微软雅黑" w:cs="微软雅黑" w:hint="eastAsia"/>
          <w:sz w:val="28"/>
        </w:rPr>
        <w:t>选择</w:t>
      </w:r>
      <w:r w:rsidRPr="00184E7A">
        <w:rPr>
          <w:rFonts w:ascii="微软雅黑" w:eastAsia="微软雅黑" w:hAnsi="微软雅黑"/>
          <w:sz w:val="28"/>
        </w:rPr>
        <w:t>“开始”</w:t>
      </w:r>
      <w:r w:rsidRPr="00184E7A">
        <w:rPr>
          <w:rFonts w:ascii="微软雅黑" w:eastAsia="微软雅黑" w:hAnsi="微软雅黑" w:cs="微软雅黑" w:hint="eastAsia"/>
          <w:sz w:val="28"/>
        </w:rPr>
        <w:t>选项</w:t>
      </w:r>
      <w:r w:rsidRPr="00184E7A">
        <w:rPr>
          <w:rFonts w:ascii="微软雅黑" w:eastAsia="微软雅黑" w:hAnsi="微软雅黑" w:cs="MS Mincho" w:hint="eastAsia"/>
          <w:sz w:val="28"/>
        </w:rPr>
        <w:t>卡，再点</w:t>
      </w:r>
      <w:r w:rsidRPr="00184E7A">
        <w:rPr>
          <w:rFonts w:ascii="微软雅黑" w:eastAsia="微软雅黑" w:hAnsi="微软雅黑" w:cs="微软雅黑" w:hint="eastAsia"/>
          <w:sz w:val="28"/>
        </w:rPr>
        <w:t>击</w:t>
      </w:r>
      <w:r w:rsidRPr="00184E7A">
        <w:rPr>
          <w:rFonts w:ascii="微软雅黑" w:eastAsia="微软雅黑" w:hAnsi="微软雅黑"/>
          <w:sz w:val="28"/>
        </w:rPr>
        <w:t>“</w:t>
      </w:r>
      <w:proofErr w:type="spellStart"/>
      <w:r w:rsidRPr="00184E7A">
        <w:rPr>
          <w:rFonts w:ascii="微软雅黑" w:eastAsia="微软雅黑" w:hAnsi="微软雅黑"/>
          <w:sz w:val="28"/>
        </w:rPr>
        <w:t>全部重</w:t>
      </w:r>
      <w:r w:rsidRPr="00184E7A">
        <w:rPr>
          <w:rFonts w:ascii="微软雅黑" w:eastAsia="微软雅黑" w:hAnsi="微软雅黑" w:cs="微软雅黑" w:hint="eastAsia"/>
          <w:sz w:val="28"/>
        </w:rPr>
        <w:t>设</w:t>
      </w:r>
      <w:proofErr w:type="spellEnd"/>
      <w:r w:rsidRPr="00184E7A">
        <w:rPr>
          <w:rFonts w:ascii="微软雅黑" w:eastAsia="微软雅黑" w:hAnsi="微软雅黑"/>
          <w:sz w:val="28"/>
        </w:rPr>
        <w:t>”，</w:t>
      </w:r>
      <w:proofErr w:type="spellStart"/>
      <w:r w:rsidRPr="00184E7A">
        <w:rPr>
          <w:rFonts w:ascii="微软雅黑" w:eastAsia="微软雅黑" w:hAnsi="微软雅黑"/>
          <w:sz w:val="28"/>
        </w:rPr>
        <w:t>即可完成重置</w:t>
      </w:r>
      <w:proofErr w:type="spellEnd"/>
      <w:r w:rsidRPr="00184E7A">
        <w:rPr>
          <w:rFonts w:ascii="微软雅黑" w:eastAsia="微软雅黑" w:hAnsi="微软雅黑"/>
          <w:sz w:val="28"/>
        </w:rPr>
        <w:t>。</w:t>
      </w:r>
    </w:p>
    <w:p w:rsidR="00D0350C" w:rsidRPr="00184E7A" w:rsidRDefault="009928AF" w:rsidP="00184E7A">
      <w:pPr>
        <w:rPr>
          <w:rFonts w:ascii="微软雅黑" w:eastAsia="微软雅黑" w:hAnsi="微软雅黑" w:hint="eastAsia"/>
          <w:sz w:val="28"/>
        </w:rPr>
      </w:pPr>
      <w:r w:rsidRPr="00184E7A">
        <w:rPr>
          <w:rFonts w:ascii="微软雅黑" w:eastAsia="微软雅黑" w:hAnsi="微软雅黑"/>
          <w:sz w:val="28"/>
        </w:rPr>
        <w:lastRenderedPageBreak/>
        <w:drawing>
          <wp:inline distT="0" distB="0" distL="0" distR="0">
            <wp:extent cx="5029200" cy="40736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关于Office Word中Ctrl+C等快捷键被占用的解决办法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7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0C" w:rsidRPr="00184E7A" w:rsidRDefault="009928AF" w:rsidP="00184E7A">
      <w:pPr>
        <w:rPr>
          <w:rFonts w:ascii="微软雅黑" w:eastAsia="微软雅黑" w:hAnsi="微软雅黑"/>
          <w:sz w:val="28"/>
        </w:rPr>
      </w:pPr>
      <w:proofErr w:type="spellStart"/>
      <w:r w:rsidRPr="00184E7A">
        <w:rPr>
          <w:rFonts w:ascii="微软雅黑" w:eastAsia="微软雅黑" w:hAnsi="微软雅黑" w:cs="微软雅黑" w:hint="eastAsia"/>
          <w:sz w:val="28"/>
        </w:rPr>
        <w:t>该问题</w:t>
      </w:r>
      <w:r w:rsidRPr="00184E7A">
        <w:rPr>
          <w:rFonts w:ascii="微软雅黑" w:eastAsia="微软雅黑" w:hAnsi="微软雅黑" w:cs="MS Mincho" w:hint="eastAsia"/>
          <w:sz w:val="28"/>
        </w:rPr>
        <w:t>是由于用</w:t>
      </w:r>
      <w:r w:rsidRPr="00184E7A">
        <w:rPr>
          <w:rFonts w:ascii="微软雅黑" w:eastAsia="微软雅黑" w:hAnsi="微软雅黑" w:cs="微软雅黑" w:hint="eastAsia"/>
          <w:sz w:val="28"/>
        </w:rPr>
        <w:t>户</w:t>
      </w:r>
      <w:r w:rsidRPr="00184E7A">
        <w:rPr>
          <w:rFonts w:ascii="微软雅黑" w:eastAsia="微软雅黑" w:hAnsi="微软雅黑" w:cs="MS Mincho" w:hint="eastAsia"/>
          <w:sz w:val="28"/>
        </w:rPr>
        <w:t>添加的</w:t>
      </w:r>
      <w:r w:rsidRPr="00184E7A">
        <w:rPr>
          <w:rFonts w:ascii="微软雅黑" w:eastAsia="微软雅黑" w:hAnsi="微软雅黑" w:cs="微软雅黑" w:hint="eastAsia"/>
          <w:sz w:val="28"/>
        </w:rPr>
        <w:t>软</w:t>
      </w:r>
      <w:r w:rsidRPr="00184E7A">
        <w:rPr>
          <w:rFonts w:ascii="微软雅黑" w:eastAsia="微软雅黑" w:hAnsi="微软雅黑" w:cs="MS Mincho" w:hint="eastAsia"/>
          <w:sz w:val="28"/>
        </w:rPr>
        <w:t>件或者插件占用了</w:t>
      </w:r>
      <w:r w:rsidRPr="00184E7A">
        <w:rPr>
          <w:rFonts w:ascii="微软雅黑" w:eastAsia="微软雅黑" w:hAnsi="微软雅黑"/>
          <w:sz w:val="28"/>
        </w:rPr>
        <w:t>office的快捷</w:t>
      </w:r>
      <w:r w:rsidRPr="00184E7A">
        <w:rPr>
          <w:rFonts w:ascii="微软雅黑" w:eastAsia="微软雅黑" w:hAnsi="微软雅黑" w:cs="微软雅黑" w:hint="eastAsia"/>
          <w:sz w:val="28"/>
        </w:rPr>
        <w:t>键</w:t>
      </w:r>
      <w:r w:rsidRPr="00184E7A">
        <w:rPr>
          <w:rFonts w:ascii="微软雅黑" w:eastAsia="微软雅黑" w:hAnsi="微软雅黑" w:cs="MS Mincho" w:hint="eastAsia"/>
          <w:sz w:val="28"/>
        </w:rPr>
        <w:t>功能，在</w:t>
      </w:r>
      <w:r w:rsidRPr="00184E7A">
        <w:rPr>
          <w:rFonts w:ascii="微软雅黑" w:eastAsia="微软雅黑" w:hAnsi="微软雅黑"/>
          <w:sz w:val="28"/>
        </w:rPr>
        <w:t>office</w:t>
      </w:r>
      <w:proofErr w:type="spellEnd"/>
      <w:r w:rsidRPr="00184E7A">
        <w:rPr>
          <w:rFonts w:ascii="微软雅黑" w:eastAsia="微软雅黑" w:hAnsi="微软雅黑"/>
          <w:sz w:val="28"/>
        </w:rPr>
        <w:t xml:space="preserve"> </w:t>
      </w:r>
      <w:proofErr w:type="spellStart"/>
      <w:r w:rsidRPr="00184E7A">
        <w:rPr>
          <w:rFonts w:ascii="微软雅黑" w:eastAsia="微软雅黑" w:hAnsi="微软雅黑"/>
          <w:sz w:val="28"/>
        </w:rPr>
        <w:t>word中，</w:t>
      </w:r>
      <w:r w:rsidRPr="00184E7A">
        <w:rPr>
          <w:rFonts w:ascii="微软雅黑" w:eastAsia="微软雅黑" w:hAnsi="微软雅黑" w:cs="微软雅黑" w:hint="eastAsia"/>
          <w:sz w:val="28"/>
        </w:rPr>
        <w:t>进</w:t>
      </w:r>
      <w:r w:rsidRPr="00184E7A">
        <w:rPr>
          <w:rFonts w:ascii="微软雅黑" w:eastAsia="微软雅黑" w:hAnsi="微软雅黑" w:cs="MS Mincho" w:hint="eastAsia"/>
          <w:sz w:val="28"/>
        </w:rPr>
        <w:t>行如上</w:t>
      </w:r>
      <w:r w:rsidRPr="00184E7A">
        <w:rPr>
          <w:rFonts w:ascii="微软雅黑" w:eastAsia="微软雅黑" w:hAnsi="微软雅黑" w:cs="微软雅黑" w:hint="eastAsia"/>
          <w:sz w:val="28"/>
        </w:rPr>
        <w:t>设</w:t>
      </w:r>
      <w:r w:rsidRPr="00184E7A">
        <w:rPr>
          <w:rFonts w:ascii="微软雅黑" w:eastAsia="微软雅黑" w:hAnsi="微软雅黑" w:cs="MS Mincho" w:hint="eastAsia"/>
          <w:sz w:val="28"/>
        </w:rPr>
        <w:t>置，恢复其功能即可</w:t>
      </w:r>
      <w:proofErr w:type="spellEnd"/>
      <w:r w:rsidRPr="00184E7A">
        <w:rPr>
          <w:rFonts w:ascii="微软雅黑" w:eastAsia="微软雅黑" w:hAnsi="微软雅黑" w:cs="MS Mincho" w:hint="eastAsia"/>
          <w:sz w:val="28"/>
        </w:rPr>
        <w:t>。</w:t>
      </w:r>
      <w:r w:rsidRPr="00184E7A">
        <w:rPr>
          <w:rFonts w:ascii="微软雅黑" w:eastAsia="微软雅黑" w:hAnsi="微软雅黑"/>
          <w:sz w:val="28"/>
        </w:rPr>
        <w:t xml:space="preserve"> </w:t>
      </w:r>
      <w:bookmarkEnd w:id="0"/>
    </w:p>
    <w:sectPr w:rsidR="00D0350C" w:rsidRPr="00184E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4E7A"/>
    <w:rsid w:val="0029639D"/>
    <w:rsid w:val="00326F90"/>
    <w:rsid w:val="009928AF"/>
    <w:rsid w:val="00AA1D8D"/>
    <w:rsid w:val="00B47730"/>
    <w:rsid w:val="00CB0664"/>
    <w:rsid w:val="00D035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400BEB"/>
  <w14:defaultImageDpi w14:val="300"/>
  <w15:docId w15:val="{CDDF535A-C0EB-4275-A240-515107B3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000000" w:themeFill="tex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C4C74" w:themeFill="accen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772C2A" w:themeFill="accent2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5E7530" w:themeFill="accent3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4C3B62" w:themeFill="accent4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76A7C" w:themeFill="accent5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B65608" w:themeFill="accent6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2AD10B-1F9C-4E3D-BD0C-5C1535F20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沈 国鑫</cp:lastModifiedBy>
  <cp:revision>3</cp:revision>
  <dcterms:created xsi:type="dcterms:W3CDTF">2013-12-23T23:15:00Z</dcterms:created>
  <dcterms:modified xsi:type="dcterms:W3CDTF">2019-09-24T14:33:00Z</dcterms:modified>
  <cp:category/>
</cp:coreProperties>
</file>