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016A" w:rsidRPr="00C230A5" w:rsidRDefault="00C230A5" w:rsidP="00C230A5">
      <w:pPr>
        <w:rPr>
          <w:rFonts w:ascii="微软雅黑" w:eastAsia="微软雅黑" w:hAnsi="微软雅黑"/>
          <w:sz w:val="28"/>
        </w:rPr>
      </w:pPr>
      <w:r w:rsidRPr="00C230A5">
        <w:rPr>
          <w:rFonts w:ascii="微软雅黑" w:eastAsia="微软雅黑" w:hAnsi="微软雅黑"/>
          <w:sz w:val="28"/>
        </w:rPr>
        <w:t>网</w:t>
      </w:r>
      <w:r w:rsidRPr="00C230A5">
        <w:rPr>
          <w:rFonts w:ascii="微软雅黑" w:eastAsia="微软雅黑" w:hAnsi="微软雅黑" w:cs="微软雅黑" w:hint="eastAsia"/>
          <w:sz w:val="28"/>
        </w:rPr>
        <w:t>络</w:t>
      </w:r>
      <w:r w:rsidRPr="00C230A5">
        <w:rPr>
          <w:rFonts w:ascii="微软雅黑" w:eastAsia="微软雅黑" w:hAnsi="微软雅黑" w:cs="MS Mincho" w:hint="eastAsia"/>
          <w:sz w:val="28"/>
        </w:rPr>
        <w:t>域名</w:t>
      </w:r>
      <w:r>
        <w:rPr>
          <w:rFonts w:ascii="微软雅黑" w:eastAsia="微软雅黑" w:hAnsi="微软雅黑" w:cs="MS Mincho" w:hint="eastAsia"/>
          <w:sz w:val="28"/>
          <w:lang w:eastAsia="zh-CN"/>
        </w:rPr>
        <w:t>如何</w:t>
      </w:r>
      <w:r w:rsidRPr="00C230A5">
        <w:rPr>
          <w:rFonts w:ascii="微软雅黑" w:eastAsia="微软雅黑" w:hAnsi="微软雅黑" w:cs="MS Mincho" w:hint="eastAsia"/>
          <w:sz w:val="28"/>
        </w:rPr>
        <w:t>申</w:t>
      </w:r>
      <w:r w:rsidRPr="00C230A5">
        <w:rPr>
          <w:rFonts w:ascii="微软雅黑" w:eastAsia="微软雅黑" w:hAnsi="微软雅黑" w:cs="微软雅黑" w:hint="eastAsia"/>
          <w:sz w:val="28"/>
        </w:rPr>
        <w:t>请</w:t>
      </w:r>
      <w:r>
        <w:rPr>
          <w:rFonts w:ascii="微软雅黑" w:eastAsia="微软雅黑" w:hAnsi="微软雅黑" w:cs="微软雅黑" w:hint="eastAsia"/>
          <w:sz w:val="28"/>
          <w:lang w:eastAsia="zh-CN"/>
        </w:rPr>
        <w:t>？</w:t>
      </w:r>
      <w:bookmarkStart w:id="0" w:name="_GoBack"/>
      <w:bookmarkEnd w:id="0"/>
    </w:p>
    <w:p w:rsidR="0063016A" w:rsidRPr="00C230A5" w:rsidRDefault="00C230A5" w:rsidP="00C230A5">
      <w:pPr>
        <w:rPr>
          <w:rFonts w:ascii="微软雅黑" w:eastAsia="微软雅黑" w:hAnsi="微软雅黑" w:hint="eastAsia"/>
          <w:sz w:val="28"/>
        </w:rPr>
      </w:pPr>
      <w:r w:rsidRPr="00C230A5">
        <w:rPr>
          <w:rFonts w:ascii="微软雅黑" w:eastAsia="微软雅黑" w:hAnsi="微软雅黑"/>
          <w:sz w:val="28"/>
        </w:rPr>
        <w:t xml:space="preserve">  </w:t>
      </w:r>
      <w:proofErr w:type="spellStart"/>
      <w:r w:rsidRPr="00C230A5">
        <w:rPr>
          <w:rFonts w:ascii="微软雅黑" w:eastAsia="微软雅黑" w:hAnsi="微软雅黑"/>
          <w:sz w:val="28"/>
        </w:rPr>
        <w:t>北京</w:t>
      </w:r>
      <w:r w:rsidRPr="00C230A5">
        <w:rPr>
          <w:rFonts w:ascii="微软雅黑" w:eastAsia="微软雅黑" w:hAnsi="微软雅黑" w:cs="微软雅黑" w:hint="eastAsia"/>
          <w:sz w:val="28"/>
        </w:rPr>
        <w:t>邮电</w:t>
      </w:r>
      <w:r w:rsidRPr="00C230A5">
        <w:rPr>
          <w:rFonts w:ascii="微软雅黑" w:eastAsia="微软雅黑" w:hAnsi="微软雅黑" w:cs="MS Mincho" w:hint="eastAsia"/>
          <w:sz w:val="28"/>
        </w:rPr>
        <w:t>大学各二</w:t>
      </w:r>
      <w:r w:rsidRPr="00C230A5">
        <w:rPr>
          <w:rFonts w:ascii="微软雅黑" w:eastAsia="微软雅黑" w:hAnsi="微软雅黑" w:cs="微软雅黑" w:hint="eastAsia"/>
          <w:sz w:val="28"/>
        </w:rPr>
        <w:t>级单</w:t>
      </w:r>
      <w:r w:rsidRPr="00C230A5">
        <w:rPr>
          <w:rFonts w:ascii="微软雅黑" w:eastAsia="微软雅黑" w:hAnsi="微软雅黑" w:cs="MS Mincho" w:hint="eastAsia"/>
          <w:sz w:val="28"/>
        </w:rPr>
        <w:t>位可以在</w:t>
      </w:r>
      <w:r w:rsidRPr="00C230A5">
        <w:rPr>
          <w:rFonts w:ascii="微软雅黑" w:eastAsia="微软雅黑" w:hAnsi="微软雅黑" w:cs="微软雅黑" w:hint="eastAsia"/>
          <w:sz w:val="28"/>
        </w:rPr>
        <w:t>线</w:t>
      </w:r>
      <w:r w:rsidRPr="00C230A5">
        <w:rPr>
          <w:rFonts w:ascii="微软雅黑" w:eastAsia="微软雅黑" w:hAnsi="微软雅黑" w:cs="MS Mincho" w:hint="eastAsia"/>
          <w:sz w:val="28"/>
        </w:rPr>
        <w:t>申</w:t>
      </w:r>
      <w:r w:rsidRPr="00C230A5">
        <w:rPr>
          <w:rFonts w:ascii="微软雅黑" w:eastAsia="微软雅黑" w:hAnsi="微软雅黑" w:cs="微软雅黑" w:hint="eastAsia"/>
          <w:sz w:val="28"/>
        </w:rPr>
        <w:t>请</w:t>
      </w:r>
      <w:r w:rsidRPr="00C230A5">
        <w:rPr>
          <w:rFonts w:ascii="微软雅黑" w:eastAsia="微软雅黑" w:hAnsi="微软雅黑" w:cs="MS Mincho" w:hint="eastAsia"/>
          <w:sz w:val="28"/>
        </w:rPr>
        <w:t>北</w:t>
      </w:r>
      <w:r w:rsidRPr="00C230A5">
        <w:rPr>
          <w:rFonts w:ascii="微软雅黑" w:eastAsia="微软雅黑" w:hAnsi="微软雅黑" w:cs="微软雅黑" w:hint="eastAsia"/>
          <w:sz w:val="28"/>
        </w:rPr>
        <w:t>邮</w:t>
      </w:r>
      <w:r w:rsidRPr="00C230A5">
        <w:rPr>
          <w:rFonts w:ascii="微软雅黑" w:eastAsia="微软雅黑" w:hAnsi="微软雅黑" w:cs="MS Mincho" w:hint="eastAsia"/>
          <w:sz w:val="28"/>
        </w:rPr>
        <w:t>官方二</w:t>
      </w:r>
      <w:r w:rsidRPr="00C230A5">
        <w:rPr>
          <w:rFonts w:ascii="微软雅黑" w:eastAsia="微软雅黑" w:hAnsi="微软雅黑" w:cs="微软雅黑" w:hint="eastAsia"/>
          <w:sz w:val="28"/>
        </w:rPr>
        <w:t>级</w:t>
      </w:r>
      <w:r w:rsidRPr="00C230A5">
        <w:rPr>
          <w:rFonts w:ascii="微软雅黑" w:eastAsia="微软雅黑" w:hAnsi="微软雅黑" w:cs="MS Mincho" w:hint="eastAsia"/>
          <w:sz w:val="28"/>
        </w:rPr>
        <w:t>域名：服</w:t>
      </w:r>
      <w:r w:rsidRPr="00C230A5">
        <w:rPr>
          <w:rFonts w:ascii="微软雅黑" w:eastAsia="微软雅黑" w:hAnsi="微软雅黑" w:cs="微软雅黑" w:hint="eastAsia"/>
          <w:sz w:val="28"/>
        </w:rPr>
        <w:t>务门户</w:t>
      </w:r>
      <w:proofErr w:type="spellEnd"/>
      <w:r w:rsidRPr="00C230A5">
        <w:rPr>
          <w:rFonts w:ascii="微软雅黑" w:eastAsia="微软雅黑" w:hAnsi="微软雅黑"/>
          <w:sz w:val="28"/>
        </w:rPr>
        <w:t>-&gt;</w:t>
      </w:r>
      <w:proofErr w:type="spellStart"/>
      <w:r w:rsidRPr="00C230A5">
        <w:rPr>
          <w:rFonts w:ascii="微软雅黑" w:eastAsia="微软雅黑" w:hAnsi="微软雅黑"/>
          <w:sz w:val="28"/>
        </w:rPr>
        <w:t>网上</w:t>
      </w:r>
      <w:r w:rsidRPr="00C230A5">
        <w:rPr>
          <w:rFonts w:ascii="微软雅黑" w:eastAsia="微软雅黑" w:hAnsi="微软雅黑" w:cs="微软雅黑" w:hint="eastAsia"/>
          <w:sz w:val="28"/>
        </w:rPr>
        <w:t>办</w:t>
      </w:r>
      <w:r w:rsidRPr="00C230A5">
        <w:rPr>
          <w:rFonts w:ascii="微软雅黑" w:eastAsia="微软雅黑" w:hAnsi="微软雅黑" w:cs="MS Mincho" w:hint="eastAsia"/>
          <w:sz w:val="28"/>
        </w:rPr>
        <w:t>事</w:t>
      </w:r>
      <w:proofErr w:type="spellEnd"/>
      <w:r w:rsidRPr="00C230A5">
        <w:rPr>
          <w:rFonts w:ascii="微软雅黑" w:eastAsia="微软雅黑" w:hAnsi="微软雅黑"/>
          <w:sz w:val="28"/>
        </w:rPr>
        <w:t>-&gt;</w:t>
      </w:r>
      <w:proofErr w:type="spellStart"/>
      <w:r w:rsidRPr="00C230A5">
        <w:rPr>
          <w:rFonts w:ascii="微软雅黑" w:eastAsia="微软雅黑" w:hAnsi="微软雅黑"/>
          <w:sz w:val="28"/>
        </w:rPr>
        <w:t>网</w:t>
      </w:r>
      <w:r w:rsidRPr="00C230A5">
        <w:rPr>
          <w:rFonts w:ascii="微软雅黑" w:eastAsia="微软雅黑" w:hAnsi="微软雅黑" w:cs="微软雅黑" w:hint="eastAsia"/>
          <w:sz w:val="28"/>
        </w:rPr>
        <w:t>络</w:t>
      </w:r>
      <w:r w:rsidRPr="00C230A5">
        <w:rPr>
          <w:rFonts w:ascii="微软雅黑" w:eastAsia="微软雅黑" w:hAnsi="微软雅黑" w:cs="MS Mincho" w:hint="eastAsia"/>
          <w:sz w:val="28"/>
        </w:rPr>
        <w:t>域名申</w:t>
      </w:r>
      <w:r w:rsidRPr="00C230A5">
        <w:rPr>
          <w:rFonts w:ascii="微软雅黑" w:eastAsia="微软雅黑" w:hAnsi="微软雅黑" w:cs="微软雅黑" w:hint="eastAsia"/>
          <w:sz w:val="28"/>
        </w:rPr>
        <w:t>请</w:t>
      </w:r>
      <w:r w:rsidRPr="00C230A5">
        <w:rPr>
          <w:rFonts w:ascii="微软雅黑" w:eastAsia="微软雅黑" w:hAnsi="微软雅黑" w:cs="MS Mincho" w:hint="eastAsia"/>
          <w:sz w:val="28"/>
        </w:rPr>
        <w:t>表</w:t>
      </w:r>
      <w:proofErr w:type="spellEnd"/>
      <w:r w:rsidRPr="00C230A5">
        <w:rPr>
          <w:rFonts w:ascii="微软雅黑" w:eastAsia="微软雅黑" w:hAnsi="微软雅黑" w:cs="MS Mincho" w:hint="eastAsia"/>
          <w:sz w:val="28"/>
        </w:rPr>
        <w:t>。</w:t>
      </w:r>
    </w:p>
    <w:p w:rsidR="0063016A" w:rsidRPr="00C230A5" w:rsidRDefault="00C230A5" w:rsidP="00C230A5">
      <w:pPr>
        <w:rPr>
          <w:rFonts w:ascii="微软雅黑" w:eastAsia="微软雅黑" w:hAnsi="微软雅黑" w:hint="eastAsia"/>
          <w:sz w:val="28"/>
        </w:rPr>
      </w:pPr>
      <w:r w:rsidRPr="00C230A5">
        <w:rPr>
          <w:rFonts w:ascii="微软雅黑" w:eastAsia="微软雅黑" w:hAnsi="微软雅黑"/>
          <w:sz w:val="28"/>
        </w:rPr>
        <w:t xml:space="preserve">  </w:t>
      </w:r>
      <w:r w:rsidRPr="00C230A5">
        <w:rPr>
          <w:rFonts w:ascii="微软雅黑" w:eastAsia="微软雅黑" w:hAnsi="微软雅黑"/>
          <w:sz w:val="28"/>
        </w:rPr>
        <w:t>申</w:t>
      </w:r>
      <w:r w:rsidRPr="00C230A5">
        <w:rPr>
          <w:rFonts w:ascii="微软雅黑" w:eastAsia="微软雅黑" w:hAnsi="微软雅黑" w:cs="微软雅黑" w:hint="eastAsia"/>
          <w:sz w:val="28"/>
        </w:rPr>
        <w:t>请单</w:t>
      </w:r>
      <w:r w:rsidRPr="00C230A5">
        <w:rPr>
          <w:rFonts w:ascii="微软雅黑" w:eastAsia="微软雅黑" w:hAnsi="微软雅黑" w:cs="MS Mincho" w:hint="eastAsia"/>
          <w:sz w:val="28"/>
        </w:rPr>
        <w:t>位需要</w:t>
      </w:r>
      <w:r w:rsidRPr="00C230A5">
        <w:rPr>
          <w:rFonts w:ascii="微软雅黑" w:eastAsia="微软雅黑" w:hAnsi="微软雅黑" w:cs="微软雅黑" w:hint="eastAsia"/>
          <w:sz w:val="28"/>
        </w:rPr>
        <w:t>认</w:t>
      </w:r>
      <w:r w:rsidRPr="00C230A5">
        <w:rPr>
          <w:rFonts w:ascii="微软雅黑" w:eastAsia="微软雅黑" w:hAnsi="微软雅黑" w:cs="MS Mincho" w:hint="eastAsia"/>
          <w:sz w:val="28"/>
        </w:rPr>
        <w:t>真</w:t>
      </w:r>
      <w:r w:rsidRPr="00C230A5">
        <w:rPr>
          <w:rFonts w:ascii="微软雅黑" w:eastAsia="微软雅黑" w:hAnsi="微软雅黑" w:cs="微软雅黑" w:hint="eastAsia"/>
          <w:sz w:val="28"/>
        </w:rPr>
        <w:t>阅读</w:t>
      </w:r>
      <w:r w:rsidRPr="00C230A5">
        <w:rPr>
          <w:rFonts w:ascii="微软雅黑" w:eastAsia="微软雅黑" w:hAnsi="微软雅黑" w:cs="MS Mincho" w:hint="eastAsia"/>
          <w:sz w:val="28"/>
        </w:rPr>
        <w:t>并遵守《北京</w:t>
      </w:r>
      <w:r w:rsidRPr="00C230A5">
        <w:rPr>
          <w:rFonts w:ascii="微软雅黑" w:eastAsia="微软雅黑" w:hAnsi="微软雅黑" w:cs="微软雅黑" w:hint="eastAsia"/>
          <w:sz w:val="28"/>
        </w:rPr>
        <w:t>邮电</w:t>
      </w:r>
      <w:r w:rsidRPr="00C230A5">
        <w:rPr>
          <w:rFonts w:ascii="微软雅黑" w:eastAsia="微软雅黑" w:hAnsi="微软雅黑" w:cs="MS Mincho" w:hint="eastAsia"/>
          <w:sz w:val="28"/>
        </w:rPr>
        <w:t>大学网</w:t>
      </w:r>
      <w:r w:rsidRPr="00C230A5">
        <w:rPr>
          <w:rFonts w:ascii="微软雅黑" w:eastAsia="微软雅黑" w:hAnsi="微软雅黑" w:cs="微软雅黑" w:hint="eastAsia"/>
          <w:sz w:val="28"/>
        </w:rPr>
        <w:t>络</w:t>
      </w:r>
      <w:r w:rsidRPr="00C230A5">
        <w:rPr>
          <w:rFonts w:ascii="微软雅黑" w:eastAsia="微软雅黑" w:hAnsi="微软雅黑" w:cs="MS Mincho" w:hint="eastAsia"/>
          <w:sz w:val="28"/>
        </w:rPr>
        <w:t>域名管理</w:t>
      </w:r>
      <w:r w:rsidRPr="00C230A5">
        <w:rPr>
          <w:rFonts w:ascii="微软雅黑" w:eastAsia="微软雅黑" w:hAnsi="微软雅黑" w:cs="微软雅黑" w:hint="eastAsia"/>
          <w:sz w:val="28"/>
        </w:rPr>
        <w:t>办</w:t>
      </w:r>
      <w:r w:rsidRPr="00C230A5">
        <w:rPr>
          <w:rFonts w:ascii="微软雅黑" w:eastAsia="微软雅黑" w:hAnsi="微软雅黑" w:cs="MS Mincho" w:hint="eastAsia"/>
          <w:sz w:val="28"/>
        </w:rPr>
        <w:t>法》，配</w:t>
      </w:r>
      <w:r w:rsidRPr="00C230A5">
        <w:rPr>
          <w:rFonts w:ascii="微软雅黑" w:eastAsia="微软雅黑" w:hAnsi="微软雅黑" w:cs="微软雅黑" w:hint="eastAsia"/>
          <w:sz w:val="28"/>
        </w:rPr>
        <w:t>备专门</w:t>
      </w:r>
      <w:r w:rsidRPr="00C230A5">
        <w:rPr>
          <w:rFonts w:ascii="微软雅黑" w:eastAsia="微软雅黑" w:hAnsi="微软雅黑" w:cs="MS Mincho" w:hint="eastAsia"/>
          <w:sz w:val="28"/>
        </w:rPr>
        <w:t>技</w:t>
      </w:r>
      <w:r w:rsidRPr="00C230A5">
        <w:rPr>
          <w:rFonts w:ascii="微软雅黑" w:eastAsia="微软雅黑" w:hAnsi="微软雅黑" w:cs="微软雅黑" w:hint="eastAsia"/>
          <w:sz w:val="28"/>
        </w:rPr>
        <w:t>术</w:t>
      </w:r>
      <w:r w:rsidRPr="00C230A5">
        <w:rPr>
          <w:rFonts w:ascii="微软雅黑" w:eastAsia="微软雅黑" w:hAnsi="微软雅黑" w:cs="MS Mincho" w:hint="eastAsia"/>
          <w:sz w:val="28"/>
        </w:rPr>
        <w:t>人</w:t>
      </w:r>
      <w:r w:rsidRPr="00C230A5">
        <w:rPr>
          <w:rFonts w:ascii="微软雅黑" w:eastAsia="微软雅黑" w:hAnsi="微软雅黑" w:cs="微软雅黑" w:hint="eastAsia"/>
          <w:sz w:val="28"/>
        </w:rPr>
        <w:t>员负责</w:t>
      </w:r>
      <w:r w:rsidRPr="00C230A5">
        <w:rPr>
          <w:rFonts w:ascii="微软雅黑" w:eastAsia="微软雅黑" w:hAnsi="微软雅黑" w:cs="MS Mincho" w:hint="eastAsia"/>
          <w:sz w:val="28"/>
        </w:rPr>
        <w:t>服</w:t>
      </w:r>
      <w:r w:rsidRPr="00C230A5">
        <w:rPr>
          <w:rFonts w:ascii="微软雅黑" w:eastAsia="微软雅黑" w:hAnsi="微软雅黑" w:cs="微软雅黑" w:hint="eastAsia"/>
          <w:sz w:val="28"/>
        </w:rPr>
        <w:t>务</w:t>
      </w:r>
      <w:r w:rsidRPr="00C230A5">
        <w:rPr>
          <w:rFonts w:ascii="微软雅黑" w:eastAsia="微软雅黑" w:hAnsi="微软雅黑" w:cs="MS Mincho" w:hint="eastAsia"/>
          <w:sz w:val="28"/>
        </w:rPr>
        <w:t>器和网站系</w:t>
      </w:r>
      <w:r w:rsidRPr="00C230A5">
        <w:rPr>
          <w:rFonts w:ascii="微软雅黑" w:eastAsia="微软雅黑" w:hAnsi="微软雅黑" w:cs="微软雅黑" w:hint="eastAsia"/>
          <w:sz w:val="28"/>
        </w:rPr>
        <w:t>统</w:t>
      </w:r>
      <w:r w:rsidRPr="00C230A5">
        <w:rPr>
          <w:rFonts w:ascii="微软雅黑" w:eastAsia="微软雅黑" w:hAnsi="微软雅黑" w:cs="MS Mincho" w:hint="eastAsia"/>
          <w:sz w:val="28"/>
        </w:rPr>
        <w:t>的正常运</w:t>
      </w:r>
      <w:r w:rsidRPr="00C230A5">
        <w:rPr>
          <w:rFonts w:ascii="微软雅黑" w:eastAsia="微软雅黑" w:hAnsi="微软雅黑" w:cs="微软雅黑" w:hint="eastAsia"/>
          <w:sz w:val="28"/>
        </w:rPr>
        <w:t>转</w:t>
      </w:r>
      <w:r w:rsidRPr="00C230A5">
        <w:rPr>
          <w:rFonts w:ascii="微软雅黑" w:eastAsia="微软雅黑" w:hAnsi="微软雅黑" w:cs="MS Mincho" w:hint="eastAsia"/>
          <w:sz w:val="28"/>
        </w:rPr>
        <w:t>和网</w:t>
      </w:r>
      <w:r w:rsidRPr="00C230A5">
        <w:rPr>
          <w:rFonts w:ascii="微软雅黑" w:eastAsia="微软雅黑" w:hAnsi="微软雅黑" w:cs="微软雅黑" w:hint="eastAsia"/>
          <w:sz w:val="28"/>
        </w:rPr>
        <w:t>络</w:t>
      </w:r>
      <w:r w:rsidRPr="00C230A5">
        <w:rPr>
          <w:rFonts w:ascii="微软雅黑" w:eastAsia="微软雅黑" w:hAnsi="微软雅黑" w:cs="MS Mincho" w:hint="eastAsia"/>
          <w:sz w:val="28"/>
        </w:rPr>
        <w:t>信息安全，同</w:t>
      </w:r>
      <w:r w:rsidRPr="00C230A5">
        <w:rPr>
          <w:rFonts w:ascii="微软雅黑" w:eastAsia="微软雅黑" w:hAnsi="微软雅黑" w:cs="微软雅黑" w:hint="eastAsia"/>
          <w:sz w:val="28"/>
        </w:rPr>
        <w:t>时严</w:t>
      </w:r>
      <w:r w:rsidRPr="00C230A5">
        <w:rPr>
          <w:rFonts w:ascii="微软雅黑" w:eastAsia="微软雅黑" w:hAnsi="微软雅黑" w:cs="MS Mincho" w:hint="eastAsia"/>
          <w:sz w:val="28"/>
        </w:rPr>
        <w:t>格遵守国家和学校的各</w:t>
      </w:r>
      <w:r w:rsidRPr="00C230A5">
        <w:rPr>
          <w:rFonts w:ascii="微软雅黑" w:eastAsia="微软雅黑" w:hAnsi="微软雅黑" w:cs="微软雅黑" w:hint="eastAsia"/>
          <w:sz w:val="28"/>
        </w:rPr>
        <w:t>项</w:t>
      </w:r>
      <w:r w:rsidRPr="00C230A5">
        <w:rPr>
          <w:rFonts w:ascii="微软雅黑" w:eastAsia="微软雅黑" w:hAnsi="微软雅黑" w:cs="MS Mincho" w:hint="eastAsia"/>
          <w:sz w:val="28"/>
        </w:rPr>
        <w:t>保密安全</w:t>
      </w:r>
      <w:r w:rsidRPr="00C230A5">
        <w:rPr>
          <w:rFonts w:ascii="微软雅黑" w:eastAsia="微软雅黑" w:hAnsi="微软雅黑" w:cs="微软雅黑" w:hint="eastAsia"/>
          <w:sz w:val="28"/>
        </w:rPr>
        <w:t>规</w:t>
      </w:r>
      <w:r w:rsidRPr="00C230A5">
        <w:rPr>
          <w:rFonts w:ascii="微软雅黑" w:eastAsia="微软雅黑" w:hAnsi="微软雅黑" w:cs="MS Mincho" w:hint="eastAsia"/>
          <w:sz w:val="28"/>
        </w:rPr>
        <w:t>章制度。</w:t>
      </w:r>
    </w:p>
    <w:sectPr w:rsidR="0063016A" w:rsidRPr="00C230A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63016A"/>
    <w:rsid w:val="00AA1D8D"/>
    <w:rsid w:val="00B47730"/>
    <w:rsid w:val="00C230A5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06574A4"/>
  <w14:defaultImageDpi w14:val="300"/>
  <w15:docId w15:val="{7093D243-D699-413C-8C72-A87A14AEB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页眉 字符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页脚 字符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标题 1 字符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标题 2 字符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标题 3 字符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标题 字符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副标题 字符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正文文本 字符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正文文本 2 字符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正文文本 3 字符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宏文本 字符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af5">
    <w:name w:val="Quote"/>
    <w:basedOn w:val="a1"/>
    <w:next w:val="a1"/>
    <w:link w:val="af6"/>
    <w:uiPriority w:val="29"/>
    <w:qFormat/>
    <w:rsid w:val="00FC693F"/>
    <w:rPr>
      <w:i/>
      <w:iCs/>
      <w:color w:val="000000" w:themeColor="text1"/>
    </w:rPr>
  </w:style>
  <w:style w:type="character" w:customStyle="1" w:styleId="af6">
    <w:name w:val="引用 字符"/>
    <w:basedOn w:val="a2"/>
    <w:link w:val="af5"/>
    <w:uiPriority w:val="29"/>
    <w:rsid w:val="00FC693F"/>
    <w:rPr>
      <w:i/>
      <w:iCs/>
      <w:color w:val="000000" w:themeColor="text1"/>
    </w:rPr>
  </w:style>
  <w:style w:type="character" w:customStyle="1" w:styleId="40">
    <w:name w:val="标题 4 字符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标题 5 字符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标题 6 字符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标题 7 字符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标题 9 字符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7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8">
    <w:name w:val="Strong"/>
    <w:basedOn w:val="a2"/>
    <w:uiPriority w:val="22"/>
    <w:qFormat/>
    <w:rsid w:val="00FC693F"/>
    <w:rPr>
      <w:b/>
      <w:bCs/>
    </w:rPr>
  </w:style>
  <w:style w:type="character" w:styleId="af9">
    <w:name w:val="Emphasis"/>
    <w:basedOn w:val="a2"/>
    <w:uiPriority w:val="20"/>
    <w:qFormat/>
    <w:rsid w:val="00FC693F"/>
    <w:rPr>
      <w:i/>
      <w:iCs/>
    </w:rPr>
  </w:style>
  <w:style w:type="paragraph" w:styleId="afa">
    <w:name w:val="Intense Quote"/>
    <w:basedOn w:val="a1"/>
    <w:next w:val="a1"/>
    <w:link w:val="afb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b">
    <w:name w:val="明显引用 字符"/>
    <w:basedOn w:val="a2"/>
    <w:link w:val="afa"/>
    <w:uiPriority w:val="30"/>
    <w:rsid w:val="00FC693F"/>
    <w:rPr>
      <w:b/>
      <w:bCs/>
      <w:i/>
      <w:iCs/>
      <w:color w:val="4F81BD" w:themeColor="accent1"/>
    </w:rPr>
  </w:style>
  <w:style w:type="character" w:styleId="afc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d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e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f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f0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1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2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3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CEEACA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CEEACA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CEEACA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CEEACA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CEEACA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CEEACA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CEEACA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4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CEEACA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CEEACA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CEEACA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CEEACA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CEEACA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CEEACA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CEEACA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7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CEEACA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firstCol">
      <w:rPr>
        <w:b/>
        <w:bCs/>
        <w:color w:val="CEEACA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CEEACA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1D79A" w:themeFill="background1" w:themeFillShade="D8"/>
      </w:tcPr>
    </w:tblStylePr>
    <w:tblStylePr w:type="band1Horz">
      <w:tblPr/>
      <w:tcPr>
        <w:shd w:val="clear" w:color="auto" w:fill="A1D79A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CEEACA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CEEACA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firstCol">
      <w:rPr>
        <w:b/>
        <w:bCs/>
        <w:color w:val="CEEACA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CEEACA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1D79A" w:themeFill="background1" w:themeFillShade="D8"/>
      </w:tcPr>
    </w:tblStylePr>
    <w:tblStylePr w:type="band1Horz">
      <w:tblPr/>
      <w:tcPr>
        <w:shd w:val="clear" w:color="auto" w:fill="A1D79A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CEEACA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CEEACA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firstCol">
      <w:rPr>
        <w:b/>
        <w:bCs/>
        <w:color w:val="CEEACA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CEEACA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1D79A" w:themeFill="background1" w:themeFillShade="D8"/>
      </w:tcPr>
    </w:tblStylePr>
    <w:tblStylePr w:type="band1Horz">
      <w:tblPr/>
      <w:tcPr>
        <w:shd w:val="clear" w:color="auto" w:fill="A1D79A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CEEACA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CEEACA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firstCol">
      <w:rPr>
        <w:b/>
        <w:bCs/>
        <w:color w:val="CEEACA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CEEACA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1D79A" w:themeFill="background1" w:themeFillShade="D8"/>
      </w:tcPr>
    </w:tblStylePr>
    <w:tblStylePr w:type="band1Horz">
      <w:tblPr/>
      <w:tcPr>
        <w:shd w:val="clear" w:color="auto" w:fill="A1D79A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CEEACA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CEEACA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firstCol">
      <w:rPr>
        <w:b/>
        <w:bCs/>
        <w:color w:val="CEEACA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CEEACA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1D79A" w:themeFill="background1" w:themeFillShade="D8"/>
      </w:tcPr>
    </w:tblStylePr>
    <w:tblStylePr w:type="band1Horz">
      <w:tblPr/>
      <w:tcPr>
        <w:shd w:val="clear" w:color="auto" w:fill="A1D79A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CEEACA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CEEACA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firstCol">
      <w:rPr>
        <w:b/>
        <w:bCs/>
        <w:color w:val="CEEACA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CEEACA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1D79A" w:themeFill="background1" w:themeFillShade="D8"/>
      </w:tcPr>
    </w:tblStylePr>
    <w:tblStylePr w:type="band1Horz">
      <w:tblPr/>
      <w:tcPr>
        <w:shd w:val="clear" w:color="auto" w:fill="A1D79A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CEEACA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CEEACA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firstCol">
      <w:rPr>
        <w:b/>
        <w:bCs/>
        <w:color w:val="CEEACA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CEEACA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1D79A" w:themeFill="background1" w:themeFillShade="D8"/>
      </w:tcPr>
    </w:tblStylePr>
    <w:tblStylePr w:type="band1Horz">
      <w:tblPr/>
      <w:tcPr>
        <w:shd w:val="clear" w:color="auto" w:fill="A1D79A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CEEACA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8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CEEACA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CEEACA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CEEACA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CEEACA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CEEACA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CEEACA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CEEACA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CEEACA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CEEACA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CEEACA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CEEACA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CEEACA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CEEACA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CEEACA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9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CEEACA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CEEACA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CEEACA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CEEACA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CEEACA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CEEACA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CEEACA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EEACA" w:themeColor="background1"/>
        <w:left w:val="single" w:sz="8" w:space="0" w:color="CEEACA" w:themeColor="background1"/>
        <w:bottom w:val="single" w:sz="8" w:space="0" w:color="CEEACA" w:themeColor="background1"/>
        <w:right w:val="single" w:sz="8" w:space="0" w:color="CEEACA" w:themeColor="background1"/>
        <w:insideH w:val="single" w:sz="6" w:space="0" w:color="CEEACA" w:themeColor="background1"/>
        <w:insideV w:val="single" w:sz="6" w:space="0" w:color="CEEACA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CEEACA" w:themeColor="background1"/>
      </w:rPr>
      <w:tblPr/>
      <w:tcPr>
        <w:tcBorders>
          <w:top w:val="single" w:sz="8" w:space="0" w:color="CEEACA" w:themeColor="background1"/>
          <w:left w:val="single" w:sz="8" w:space="0" w:color="CEEACA" w:themeColor="background1"/>
          <w:bottom w:val="single" w:sz="24" w:space="0" w:color="CEEACA" w:themeColor="background1"/>
          <w:right w:val="single" w:sz="8" w:space="0" w:color="CEEACA" w:themeColor="background1"/>
          <w:insideH w:val="nil"/>
          <w:insideV w:val="single" w:sz="8" w:space="0" w:color="CEEACA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CEEACA" w:themeColor="background1"/>
      </w:rPr>
      <w:tblPr/>
      <w:tcPr>
        <w:tcBorders>
          <w:top w:val="single" w:sz="24" w:space="0" w:color="CEEACA" w:themeColor="background1"/>
          <w:left w:val="single" w:sz="8" w:space="0" w:color="CEEACA" w:themeColor="background1"/>
          <w:bottom w:val="single" w:sz="8" w:space="0" w:color="CEEACA" w:themeColor="background1"/>
          <w:right w:val="single" w:sz="8" w:space="0" w:color="CEEACA" w:themeColor="background1"/>
          <w:insideH w:val="nil"/>
          <w:insideV w:val="single" w:sz="8" w:space="0" w:color="CEEACA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CEEACA" w:themeColor="background1"/>
      </w:rPr>
      <w:tblPr/>
      <w:tcPr>
        <w:tcBorders>
          <w:left w:val="single" w:sz="8" w:space="0" w:color="CEEACA" w:themeColor="background1"/>
          <w:right w:val="single" w:sz="24" w:space="0" w:color="CEEACA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CEEACA" w:themeColor="background1"/>
      </w:rPr>
      <w:tblPr/>
      <w:tcPr>
        <w:tcBorders>
          <w:top w:val="nil"/>
          <w:left w:val="single" w:sz="24" w:space="0" w:color="CEEACA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CEEACA" w:themeColor="background1"/>
          <w:left w:val="single" w:sz="8" w:space="0" w:color="CEEACA" w:themeColor="background1"/>
          <w:bottom w:val="single" w:sz="8" w:space="0" w:color="CEEACA" w:themeColor="background1"/>
          <w:right w:val="single" w:sz="8" w:space="0" w:color="CEEACA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CEEACA" w:themeColor="background1"/>
          <w:left w:val="single" w:sz="8" w:space="0" w:color="CEEACA" w:themeColor="background1"/>
          <w:bottom w:val="single" w:sz="8" w:space="0" w:color="CEEACA" w:themeColor="background1"/>
          <w:right w:val="single" w:sz="8" w:space="0" w:color="CEEACA" w:themeColor="background1"/>
          <w:insideH w:val="single" w:sz="8" w:space="0" w:color="CEEACA" w:themeColor="background1"/>
          <w:insideV w:val="single" w:sz="8" w:space="0" w:color="CEEACA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EEACA" w:themeColor="background1"/>
        <w:left w:val="single" w:sz="8" w:space="0" w:color="CEEACA" w:themeColor="background1"/>
        <w:bottom w:val="single" w:sz="8" w:space="0" w:color="CEEACA" w:themeColor="background1"/>
        <w:right w:val="single" w:sz="8" w:space="0" w:color="CEEACA" w:themeColor="background1"/>
        <w:insideH w:val="single" w:sz="6" w:space="0" w:color="CEEACA" w:themeColor="background1"/>
        <w:insideV w:val="single" w:sz="6" w:space="0" w:color="CEEACA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CEEACA" w:themeColor="background1"/>
      </w:rPr>
      <w:tblPr/>
      <w:tcPr>
        <w:tcBorders>
          <w:top w:val="single" w:sz="8" w:space="0" w:color="CEEACA" w:themeColor="background1"/>
          <w:left w:val="single" w:sz="8" w:space="0" w:color="CEEACA" w:themeColor="background1"/>
          <w:bottom w:val="single" w:sz="24" w:space="0" w:color="CEEACA" w:themeColor="background1"/>
          <w:right w:val="single" w:sz="8" w:space="0" w:color="CEEACA" w:themeColor="background1"/>
          <w:insideH w:val="nil"/>
          <w:insideV w:val="single" w:sz="8" w:space="0" w:color="CEEACA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CEEACA" w:themeColor="background1"/>
      </w:rPr>
      <w:tblPr/>
      <w:tcPr>
        <w:tcBorders>
          <w:top w:val="single" w:sz="24" w:space="0" w:color="CEEACA" w:themeColor="background1"/>
          <w:left w:val="single" w:sz="8" w:space="0" w:color="CEEACA" w:themeColor="background1"/>
          <w:bottom w:val="single" w:sz="8" w:space="0" w:color="CEEACA" w:themeColor="background1"/>
          <w:right w:val="single" w:sz="8" w:space="0" w:color="CEEACA" w:themeColor="background1"/>
          <w:insideH w:val="nil"/>
          <w:insideV w:val="single" w:sz="8" w:space="0" w:color="CEEACA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CEEACA" w:themeColor="background1"/>
      </w:rPr>
      <w:tblPr/>
      <w:tcPr>
        <w:tcBorders>
          <w:left w:val="single" w:sz="8" w:space="0" w:color="CEEACA" w:themeColor="background1"/>
          <w:right w:val="single" w:sz="24" w:space="0" w:color="CEEACA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CEEACA" w:themeColor="background1"/>
      </w:rPr>
      <w:tblPr/>
      <w:tcPr>
        <w:tcBorders>
          <w:top w:val="nil"/>
          <w:left w:val="single" w:sz="24" w:space="0" w:color="CEEACA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CEEACA" w:themeColor="background1"/>
          <w:left w:val="single" w:sz="8" w:space="0" w:color="CEEACA" w:themeColor="background1"/>
          <w:bottom w:val="single" w:sz="8" w:space="0" w:color="CEEACA" w:themeColor="background1"/>
          <w:right w:val="single" w:sz="8" w:space="0" w:color="CEEACA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CEEACA" w:themeColor="background1"/>
          <w:left w:val="single" w:sz="8" w:space="0" w:color="CEEACA" w:themeColor="background1"/>
          <w:bottom w:val="single" w:sz="8" w:space="0" w:color="CEEACA" w:themeColor="background1"/>
          <w:right w:val="single" w:sz="8" w:space="0" w:color="CEEACA" w:themeColor="background1"/>
          <w:insideH w:val="single" w:sz="8" w:space="0" w:color="CEEACA" w:themeColor="background1"/>
          <w:insideV w:val="single" w:sz="8" w:space="0" w:color="CEEACA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EEACA" w:themeColor="background1"/>
        <w:left w:val="single" w:sz="8" w:space="0" w:color="CEEACA" w:themeColor="background1"/>
        <w:bottom w:val="single" w:sz="8" w:space="0" w:color="CEEACA" w:themeColor="background1"/>
        <w:right w:val="single" w:sz="8" w:space="0" w:color="CEEACA" w:themeColor="background1"/>
        <w:insideH w:val="single" w:sz="6" w:space="0" w:color="CEEACA" w:themeColor="background1"/>
        <w:insideV w:val="single" w:sz="6" w:space="0" w:color="CEEACA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CEEACA" w:themeColor="background1"/>
      </w:rPr>
      <w:tblPr/>
      <w:tcPr>
        <w:tcBorders>
          <w:top w:val="single" w:sz="8" w:space="0" w:color="CEEACA" w:themeColor="background1"/>
          <w:left w:val="single" w:sz="8" w:space="0" w:color="CEEACA" w:themeColor="background1"/>
          <w:bottom w:val="single" w:sz="24" w:space="0" w:color="CEEACA" w:themeColor="background1"/>
          <w:right w:val="single" w:sz="8" w:space="0" w:color="CEEACA" w:themeColor="background1"/>
          <w:insideH w:val="nil"/>
          <w:insideV w:val="single" w:sz="8" w:space="0" w:color="CEEACA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CEEACA" w:themeColor="background1"/>
      </w:rPr>
      <w:tblPr/>
      <w:tcPr>
        <w:tcBorders>
          <w:top w:val="single" w:sz="24" w:space="0" w:color="CEEACA" w:themeColor="background1"/>
          <w:left w:val="single" w:sz="8" w:space="0" w:color="CEEACA" w:themeColor="background1"/>
          <w:bottom w:val="single" w:sz="8" w:space="0" w:color="CEEACA" w:themeColor="background1"/>
          <w:right w:val="single" w:sz="8" w:space="0" w:color="CEEACA" w:themeColor="background1"/>
          <w:insideH w:val="nil"/>
          <w:insideV w:val="single" w:sz="8" w:space="0" w:color="CEEACA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CEEACA" w:themeColor="background1"/>
      </w:rPr>
      <w:tblPr/>
      <w:tcPr>
        <w:tcBorders>
          <w:left w:val="single" w:sz="8" w:space="0" w:color="CEEACA" w:themeColor="background1"/>
          <w:right w:val="single" w:sz="24" w:space="0" w:color="CEEACA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CEEACA" w:themeColor="background1"/>
      </w:rPr>
      <w:tblPr/>
      <w:tcPr>
        <w:tcBorders>
          <w:top w:val="nil"/>
          <w:left w:val="single" w:sz="24" w:space="0" w:color="CEEACA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CEEACA" w:themeColor="background1"/>
          <w:left w:val="single" w:sz="8" w:space="0" w:color="CEEACA" w:themeColor="background1"/>
          <w:bottom w:val="single" w:sz="8" w:space="0" w:color="CEEACA" w:themeColor="background1"/>
          <w:right w:val="single" w:sz="8" w:space="0" w:color="CEEACA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CEEACA" w:themeColor="background1"/>
          <w:left w:val="single" w:sz="8" w:space="0" w:color="CEEACA" w:themeColor="background1"/>
          <w:bottom w:val="single" w:sz="8" w:space="0" w:color="CEEACA" w:themeColor="background1"/>
          <w:right w:val="single" w:sz="8" w:space="0" w:color="CEEACA" w:themeColor="background1"/>
          <w:insideH w:val="single" w:sz="8" w:space="0" w:color="CEEACA" w:themeColor="background1"/>
          <w:insideV w:val="single" w:sz="8" w:space="0" w:color="CEEACA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EEACA" w:themeColor="background1"/>
        <w:left w:val="single" w:sz="8" w:space="0" w:color="CEEACA" w:themeColor="background1"/>
        <w:bottom w:val="single" w:sz="8" w:space="0" w:color="CEEACA" w:themeColor="background1"/>
        <w:right w:val="single" w:sz="8" w:space="0" w:color="CEEACA" w:themeColor="background1"/>
        <w:insideH w:val="single" w:sz="6" w:space="0" w:color="CEEACA" w:themeColor="background1"/>
        <w:insideV w:val="single" w:sz="6" w:space="0" w:color="CEEACA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CEEACA" w:themeColor="background1"/>
      </w:rPr>
      <w:tblPr/>
      <w:tcPr>
        <w:tcBorders>
          <w:top w:val="single" w:sz="8" w:space="0" w:color="CEEACA" w:themeColor="background1"/>
          <w:left w:val="single" w:sz="8" w:space="0" w:color="CEEACA" w:themeColor="background1"/>
          <w:bottom w:val="single" w:sz="24" w:space="0" w:color="CEEACA" w:themeColor="background1"/>
          <w:right w:val="single" w:sz="8" w:space="0" w:color="CEEACA" w:themeColor="background1"/>
          <w:insideH w:val="nil"/>
          <w:insideV w:val="single" w:sz="8" w:space="0" w:color="CEEACA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CEEACA" w:themeColor="background1"/>
      </w:rPr>
      <w:tblPr/>
      <w:tcPr>
        <w:tcBorders>
          <w:top w:val="single" w:sz="24" w:space="0" w:color="CEEACA" w:themeColor="background1"/>
          <w:left w:val="single" w:sz="8" w:space="0" w:color="CEEACA" w:themeColor="background1"/>
          <w:bottom w:val="single" w:sz="8" w:space="0" w:color="CEEACA" w:themeColor="background1"/>
          <w:right w:val="single" w:sz="8" w:space="0" w:color="CEEACA" w:themeColor="background1"/>
          <w:insideH w:val="nil"/>
          <w:insideV w:val="single" w:sz="8" w:space="0" w:color="CEEACA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CEEACA" w:themeColor="background1"/>
      </w:rPr>
      <w:tblPr/>
      <w:tcPr>
        <w:tcBorders>
          <w:left w:val="single" w:sz="8" w:space="0" w:color="CEEACA" w:themeColor="background1"/>
          <w:right w:val="single" w:sz="24" w:space="0" w:color="CEEACA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CEEACA" w:themeColor="background1"/>
      </w:rPr>
      <w:tblPr/>
      <w:tcPr>
        <w:tcBorders>
          <w:top w:val="nil"/>
          <w:left w:val="single" w:sz="24" w:space="0" w:color="CEEACA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CEEACA" w:themeColor="background1"/>
          <w:left w:val="single" w:sz="8" w:space="0" w:color="CEEACA" w:themeColor="background1"/>
          <w:bottom w:val="single" w:sz="8" w:space="0" w:color="CEEACA" w:themeColor="background1"/>
          <w:right w:val="single" w:sz="8" w:space="0" w:color="CEEACA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CEEACA" w:themeColor="background1"/>
          <w:left w:val="single" w:sz="8" w:space="0" w:color="CEEACA" w:themeColor="background1"/>
          <w:bottom w:val="single" w:sz="8" w:space="0" w:color="CEEACA" w:themeColor="background1"/>
          <w:right w:val="single" w:sz="8" w:space="0" w:color="CEEACA" w:themeColor="background1"/>
          <w:insideH w:val="single" w:sz="8" w:space="0" w:color="CEEACA" w:themeColor="background1"/>
          <w:insideV w:val="single" w:sz="8" w:space="0" w:color="CEEACA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EEACA" w:themeColor="background1"/>
        <w:left w:val="single" w:sz="8" w:space="0" w:color="CEEACA" w:themeColor="background1"/>
        <w:bottom w:val="single" w:sz="8" w:space="0" w:color="CEEACA" w:themeColor="background1"/>
        <w:right w:val="single" w:sz="8" w:space="0" w:color="CEEACA" w:themeColor="background1"/>
        <w:insideH w:val="single" w:sz="6" w:space="0" w:color="CEEACA" w:themeColor="background1"/>
        <w:insideV w:val="single" w:sz="6" w:space="0" w:color="CEEACA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CEEACA" w:themeColor="background1"/>
      </w:rPr>
      <w:tblPr/>
      <w:tcPr>
        <w:tcBorders>
          <w:top w:val="single" w:sz="8" w:space="0" w:color="CEEACA" w:themeColor="background1"/>
          <w:left w:val="single" w:sz="8" w:space="0" w:color="CEEACA" w:themeColor="background1"/>
          <w:bottom w:val="single" w:sz="24" w:space="0" w:color="CEEACA" w:themeColor="background1"/>
          <w:right w:val="single" w:sz="8" w:space="0" w:color="CEEACA" w:themeColor="background1"/>
          <w:insideH w:val="nil"/>
          <w:insideV w:val="single" w:sz="8" w:space="0" w:color="CEEACA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CEEACA" w:themeColor="background1"/>
      </w:rPr>
      <w:tblPr/>
      <w:tcPr>
        <w:tcBorders>
          <w:top w:val="single" w:sz="24" w:space="0" w:color="CEEACA" w:themeColor="background1"/>
          <w:left w:val="single" w:sz="8" w:space="0" w:color="CEEACA" w:themeColor="background1"/>
          <w:bottom w:val="single" w:sz="8" w:space="0" w:color="CEEACA" w:themeColor="background1"/>
          <w:right w:val="single" w:sz="8" w:space="0" w:color="CEEACA" w:themeColor="background1"/>
          <w:insideH w:val="nil"/>
          <w:insideV w:val="single" w:sz="8" w:space="0" w:color="CEEACA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CEEACA" w:themeColor="background1"/>
      </w:rPr>
      <w:tblPr/>
      <w:tcPr>
        <w:tcBorders>
          <w:left w:val="single" w:sz="8" w:space="0" w:color="CEEACA" w:themeColor="background1"/>
          <w:right w:val="single" w:sz="24" w:space="0" w:color="CEEACA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CEEACA" w:themeColor="background1"/>
      </w:rPr>
      <w:tblPr/>
      <w:tcPr>
        <w:tcBorders>
          <w:top w:val="nil"/>
          <w:left w:val="single" w:sz="24" w:space="0" w:color="CEEACA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CEEACA" w:themeColor="background1"/>
          <w:left w:val="single" w:sz="8" w:space="0" w:color="CEEACA" w:themeColor="background1"/>
          <w:bottom w:val="single" w:sz="8" w:space="0" w:color="CEEACA" w:themeColor="background1"/>
          <w:right w:val="single" w:sz="8" w:space="0" w:color="CEEACA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CEEACA" w:themeColor="background1"/>
          <w:left w:val="single" w:sz="8" w:space="0" w:color="CEEACA" w:themeColor="background1"/>
          <w:bottom w:val="single" w:sz="8" w:space="0" w:color="CEEACA" w:themeColor="background1"/>
          <w:right w:val="single" w:sz="8" w:space="0" w:color="CEEACA" w:themeColor="background1"/>
          <w:insideH w:val="single" w:sz="8" w:space="0" w:color="CEEACA" w:themeColor="background1"/>
          <w:insideV w:val="single" w:sz="8" w:space="0" w:color="CEEACA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EEACA" w:themeColor="background1"/>
        <w:left w:val="single" w:sz="8" w:space="0" w:color="CEEACA" w:themeColor="background1"/>
        <w:bottom w:val="single" w:sz="8" w:space="0" w:color="CEEACA" w:themeColor="background1"/>
        <w:right w:val="single" w:sz="8" w:space="0" w:color="CEEACA" w:themeColor="background1"/>
        <w:insideH w:val="single" w:sz="6" w:space="0" w:color="CEEACA" w:themeColor="background1"/>
        <w:insideV w:val="single" w:sz="6" w:space="0" w:color="CEEACA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CEEACA" w:themeColor="background1"/>
      </w:rPr>
      <w:tblPr/>
      <w:tcPr>
        <w:tcBorders>
          <w:top w:val="single" w:sz="8" w:space="0" w:color="CEEACA" w:themeColor="background1"/>
          <w:left w:val="single" w:sz="8" w:space="0" w:color="CEEACA" w:themeColor="background1"/>
          <w:bottom w:val="single" w:sz="24" w:space="0" w:color="CEEACA" w:themeColor="background1"/>
          <w:right w:val="single" w:sz="8" w:space="0" w:color="CEEACA" w:themeColor="background1"/>
          <w:insideH w:val="nil"/>
          <w:insideV w:val="single" w:sz="8" w:space="0" w:color="CEEACA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CEEACA" w:themeColor="background1"/>
      </w:rPr>
      <w:tblPr/>
      <w:tcPr>
        <w:tcBorders>
          <w:top w:val="single" w:sz="24" w:space="0" w:color="CEEACA" w:themeColor="background1"/>
          <w:left w:val="single" w:sz="8" w:space="0" w:color="CEEACA" w:themeColor="background1"/>
          <w:bottom w:val="single" w:sz="8" w:space="0" w:color="CEEACA" w:themeColor="background1"/>
          <w:right w:val="single" w:sz="8" w:space="0" w:color="CEEACA" w:themeColor="background1"/>
          <w:insideH w:val="nil"/>
          <w:insideV w:val="single" w:sz="8" w:space="0" w:color="CEEACA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CEEACA" w:themeColor="background1"/>
      </w:rPr>
      <w:tblPr/>
      <w:tcPr>
        <w:tcBorders>
          <w:left w:val="single" w:sz="8" w:space="0" w:color="CEEACA" w:themeColor="background1"/>
          <w:right w:val="single" w:sz="24" w:space="0" w:color="CEEACA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CEEACA" w:themeColor="background1"/>
      </w:rPr>
      <w:tblPr/>
      <w:tcPr>
        <w:tcBorders>
          <w:top w:val="nil"/>
          <w:left w:val="single" w:sz="24" w:space="0" w:color="CEEACA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CEEACA" w:themeColor="background1"/>
          <w:left w:val="single" w:sz="8" w:space="0" w:color="CEEACA" w:themeColor="background1"/>
          <w:bottom w:val="single" w:sz="8" w:space="0" w:color="CEEACA" w:themeColor="background1"/>
          <w:right w:val="single" w:sz="8" w:space="0" w:color="CEEACA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CEEACA" w:themeColor="background1"/>
          <w:left w:val="single" w:sz="8" w:space="0" w:color="CEEACA" w:themeColor="background1"/>
          <w:bottom w:val="single" w:sz="8" w:space="0" w:color="CEEACA" w:themeColor="background1"/>
          <w:right w:val="single" w:sz="8" w:space="0" w:color="CEEACA" w:themeColor="background1"/>
          <w:insideH w:val="single" w:sz="8" w:space="0" w:color="CEEACA" w:themeColor="background1"/>
          <w:insideV w:val="single" w:sz="8" w:space="0" w:color="CEEACA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EEACA" w:themeColor="background1"/>
        <w:left w:val="single" w:sz="8" w:space="0" w:color="CEEACA" w:themeColor="background1"/>
        <w:bottom w:val="single" w:sz="8" w:space="0" w:color="CEEACA" w:themeColor="background1"/>
        <w:right w:val="single" w:sz="8" w:space="0" w:color="CEEACA" w:themeColor="background1"/>
        <w:insideH w:val="single" w:sz="6" w:space="0" w:color="CEEACA" w:themeColor="background1"/>
        <w:insideV w:val="single" w:sz="6" w:space="0" w:color="CEEACA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CEEACA" w:themeColor="background1"/>
      </w:rPr>
      <w:tblPr/>
      <w:tcPr>
        <w:tcBorders>
          <w:top w:val="single" w:sz="8" w:space="0" w:color="CEEACA" w:themeColor="background1"/>
          <w:left w:val="single" w:sz="8" w:space="0" w:color="CEEACA" w:themeColor="background1"/>
          <w:bottom w:val="single" w:sz="24" w:space="0" w:color="CEEACA" w:themeColor="background1"/>
          <w:right w:val="single" w:sz="8" w:space="0" w:color="CEEACA" w:themeColor="background1"/>
          <w:insideH w:val="nil"/>
          <w:insideV w:val="single" w:sz="8" w:space="0" w:color="CEEACA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CEEACA" w:themeColor="background1"/>
      </w:rPr>
      <w:tblPr/>
      <w:tcPr>
        <w:tcBorders>
          <w:top w:val="single" w:sz="24" w:space="0" w:color="CEEACA" w:themeColor="background1"/>
          <w:left w:val="single" w:sz="8" w:space="0" w:color="CEEACA" w:themeColor="background1"/>
          <w:bottom w:val="single" w:sz="8" w:space="0" w:color="CEEACA" w:themeColor="background1"/>
          <w:right w:val="single" w:sz="8" w:space="0" w:color="CEEACA" w:themeColor="background1"/>
          <w:insideH w:val="nil"/>
          <w:insideV w:val="single" w:sz="8" w:space="0" w:color="CEEACA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CEEACA" w:themeColor="background1"/>
      </w:rPr>
      <w:tblPr/>
      <w:tcPr>
        <w:tcBorders>
          <w:left w:val="single" w:sz="8" w:space="0" w:color="CEEACA" w:themeColor="background1"/>
          <w:right w:val="single" w:sz="24" w:space="0" w:color="CEEACA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CEEACA" w:themeColor="background1"/>
      </w:rPr>
      <w:tblPr/>
      <w:tcPr>
        <w:tcBorders>
          <w:top w:val="nil"/>
          <w:left w:val="single" w:sz="24" w:space="0" w:color="CEEACA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CEEACA" w:themeColor="background1"/>
          <w:left w:val="single" w:sz="8" w:space="0" w:color="CEEACA" w:themeColor="background1"/>
          <w:bottom w:val="single" w:sz="8" w:space="0" w:color="CEEACA" w:themeColor="background1"/>
          <w:right w:val="single" w:sz="8" w:space="0" w:color="CEEACA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CEEACA" w:themeColor="background1"/>
          <w:left w:val="single" w:sz="8" w:space="0" w:color="CEEACA" w:themeColor="background1"/>
          <w:bottom w:val="single" w:sz="8" w:space="0" w:color="CEEACA" w:themeColor="background1"/>
          <w:right w:val="single" w:sz="8" w:space="0" w:color="CEEACA" w:themeColor="background1"/>
          <w:insideH w:val="single" w:sz="8" w:space="0" w:color="CEEACA" w:themeColor="background1"/>
          <w:insideV w:val="single" w:sz="8" w:space="0" w:color="CEEACA" w:themeColor="background1"/>
        </w:tcBorders>
        <w:shd w:val="clear" w:color="auto" w:fill="FBCAA2" w:themeFill="accent6" w:themeFillTint="7F"/>
      </w:tcPr>
    </w:tblStylePr>
  </w:style>
  <w:style w:type="table" w:styleId="aff5">
    <w:name w:val="Dark List"/>
    <w:basedOn w:val="a3"/>
    <w:uiPriority w:val="70"/>
    <w:rsid w:val="00CB0664"/>
    <w:pPr>
      <w:spacing w:after="0" w:line="240" w:lineRule="auto"/>
    </w:pPr>
    <w:rPr>
      <w:color w:val="CEEACA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CEEACA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CEEACA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CEEACA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CEEACA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CEEACA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CEEACA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CEEACA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CEEACA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CEEACA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CEEACA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CEEACA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CEEACA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CEEACA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CEEACA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CEEACA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CEEACA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CEEACA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CEEACA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CEEACA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CEEACA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CEEACA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CEEACA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CEEACA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CEEACA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CEEACA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CEEACA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CEEACA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CEEACA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CEEACA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CEEACA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CEEACA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CEEACA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CEEACA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CEEACA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6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CEEACA" w:themeColor="background1"/>
        <w:insideV w:val="single" w:sz="4" w:space="0" w:color="CEEACA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lastRow">
      <w:rPr>
        <w:b/>
        <w:bCs/>
        <w:color w:val="CEEACA" w:themeColor="background1"/>
      </w:rPr>
      <w:tblPr/>
      <w:tcPr>
        <w:tcBorders>
          <w:top w:val="single" w:sz="6" w:space="0" w:color="CEEACA" w:themeColor="background1"/>
        </w:tcBorders>
        <w:shd w:val="clear" w:color="auto" w:fill="000000" w:themeFill="text1" w:themeFillShade="99"/>
      </w:tcPr>
    </w:tblStylePr>
    <w:tblStylePr w:type="firstCol">
      <w:rPr>
        <w:color w:val="CEEACA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CEEACA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CEEACA" w:themeColor="background1"/>
        <w:insideV w:val="single" w:sz="4" w:space="0" w:color="CEEACA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lastRow">
      <w:rPr>
        <w:b/>
        <w:bCs/>
        <w:color w:val="CEEACA" w:themeColor="background1"/>
      </w:rPr>
      <w:tblPr/>
      <w:tcPr>
        <w:tcBorders>
          <w:top w:val="single" w:sz="6" w:space="0" w:color="CEEACA" w:themeColor="background1"/>
        </w:tcBorders>
        <w:shd w:val="clear" w:color="auto" w:fill="2C4C74" w:themeFill="accent1" w:themeFillShade="99"/>
      </w:tcPr>
    </w:tblStylePr>
    <w:tblStylePr w:type="firstCol">
      <w:rPr>
        <w:color w:val="CEEACA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CEEACA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CEEACA" w:themeColor="background1"/>
        <w:insideV w:val="single" w:sz="4" w:space="0" w:color="CEEACA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lastRow">
      <w:rPr>
        <w:b/>
        <w:bCs/>
        <w:color w:val="CEEACA" w:themeColor="background1"/>
      </w:rPr>
      <w:tblPr/>
      <w:tcPr>
        <w:tcBorders>
          <w:top w:val="single" w:sz="6" w:space="0" w:color="CEEACA" w:themeColor="background1"/>
        </w:tcBorders>
        <w:shd w:val="clear" w:color="auto" w:fill="772C2A" w:themeFill="accent2" w:themeFillShade="99"/>
      </w:tcPr>
    </w:tblStylePr>
    <w:tblStylePr w:type="firstCol">
      <w:rPr>
        <w:color w:val="CEEACA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CEEACA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CEEACA" w:themeColor="background1"/>
        <w:insideV w:val="single" w:sz="4" w:space="0" w:color="CEEACA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lastRow">
      <w:rPr>
        <w:b/>
        <w:bCs/>
        <w:color w:val="CEEACA" w:themeColor="background1"/>
      </w:rPr>
      <w:tblPr/>
      <w:tcPr>
        <w:tcBorders>
          <w:top w:val="single" w:sz="6" w:space="0" w:color="CEEACA" w:themeColor="background1"/>
        </w:tcBorders>
        <w:shd w:val="clear" w:color="auto" w:fill="5E7530" w:themeFill="accent3" w:themeFillShade="99"/>
      </w:tcPr>
    </w:tblStylePr>
    <w:tblStylePr w:type="firstCol">
      <w:rPr>
        <w:color w:val="CEEACA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CEEACA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CEEACA" w:themeColor="background1"/>
        <w:insideV w:val="single" w:sz="4" w:space="0" w:color="CEEACA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lastRow">
      <w:rPr>
        <w:b/>
        <w:bCs/>
        <w:color w:val="CEEACA" w:themeColor="background1"/>
      </w:rPr>
      <w:tblPr/>
      <w:tcPr>
        <w:tcBorders>
          <w:top w:val="single" w:sz="6" w:space="0" w:color="CEEACA" w:themeColor="background1"/>
        </w:tcBorders>
        <w:shd w:val="clear" w:color="auto" w:fill="4C3B62" w:themeFill="accent4" w:themeFillShade="99"/>
      </w:tcPr>
    </w:tblStylePr>
    <w:tblStylePr w:type="firstCol">
      <w:rPr>
        <w:color w:val="CEEACA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CEEACA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CEEACA" w:themeColor="background1"/>
        <w:insideV w:val="single" w:sz="4" w:space="0" w:color="CEEACA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lastRow">
      <w:rPr>
        <w:b/>
        <w:bCs/>
        <w:color w:val="CEEACA" w:themeColor="background1"/>
      </w:rPr>
      <w:tblPr/>
      <w:tcPr>
        <w:tcBorders>
          <w:top w:val="single" w:sz="6" w:space="0" w:color="CEEACA" w:themeColor="background1"/>
        </w:tcBorders>
        <w:shd w:val="clear" w:color="auto" w:fill="276A7C" w:themeFill="accent5" w:themeFillShade="99"/>
      </w:tcPr>
    </w:tblStylePr>
    <w:tblStylePr w:type="firstCol">
      <w:rPr>
        <w:color w:val="CEEACA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CEEACA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CEEACA" w:themeColor="background1"/>
        <w:insideV w:val="single" w:sz="4" w:space="0" w:color="CEEACA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lastRow">
      <w:rPr>
        <w:b/>
        <w:bCs/>
        <w:color w:val="CEEACA" w:themeColor="background1"/>
      </w:rPr>
      <w:tblPr/>
      <w:tcPr>
        <w:tcBorders>
          <w:top w:val="single" w:sz="6" w:space="0" w:color="CEEACA" w:themeColor="background1"/>
        </w:tcBorders>
        <w:shd w:val="clear" w:color="auto" w:fill="B65608" w:themeFill="accent6" w:themeFillShade="99"/>
      </w:tcPr>
    </w:tblStylePr>
    <w:tblStylePr w:type="firstCol">
      <w:rPr>
        <w:color w:val="CEEACA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CEEACA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7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CEEACA" w:themeColor="background1"/>
      </w:rPr>
      <w:tblPr/>
      <w:tcPr>
        <w:tcBorders>
          <w:bottom w:val="single" w:sz="12" w:space="0" w:color="CEEACA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CEEACA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CEEACA" w:themeColor="background1"/>
      </w:rPr>
      <w:tblPr/>
      <w:tcPr>
        <w:tcBorders>
          <w:bottom w:val="single" w:sz="12" w:space="0" w:color="CEEACA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CEEACA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CEEACA" w:themeColor="background1"/>
      </w:rPr>
      <w:tblPr/>
      <w:tcPr>
        <w:tcBorders>
          <w:bottom w:val="single" w:sz="12" w:space="0" w:color="CEEACA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CEEACA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CEEACA" w:themeColor="background1"/>
      </w:rPr>
      <w:tblPr/>
      <w:tcPr>
        <w:tcBorders>
          <w:bottom w:val="single" w:sz="12" w:space="0" w:color="CEEACA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CEEACA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CEEACA" w:themeColor="background1"/>
      </w:rPr>
      <w:tblPr/>
      <w:tcPr>
        <w:tcBorders>
          <w:bottom w:val="single" w:sz="12" w:space="0" w:color="CEEACA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CEEACA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CEEACA" w:themeColor="background1"/>
      </w:rPr>
      <w:tblPr/>
      <w:tcPr>
        <w:tcBorders>
          <w:bottom w:val="single" w:sz="12" w:space="0" w:color="CEEACA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CEEACA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CEEACA" w:themeColor="background1"/>
      </w:rPr>
      <w:tblPr/>
      <w:tcPr>
        <w:tcBorders>
          <w:bottom w:val="single" w:sz="12" w:space="0" w:color="CEEACA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CEEACA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8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CEEACA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CEEACA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CEEACA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CEEACA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CEEACA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CEEACA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CEEACA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CEEACA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CEEACA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CEEACA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CEEACA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CEEACA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CEEACA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CEEACA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CEEACA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CEEACA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CEEACA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CEEACA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CEEACA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CEEACA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CEEACA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EEACA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319C716-D7E4-4B4E-89B1-15D40DEEFE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</Words>
  <Characters>125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沈 国鑫</cp:lastModifiedBy>
  <cp:revision>2</cp:revision>
  <dcterms:created xsi:type="dcterms:W3CDTF">2019-09-24T08:29:00Z</dcterms:created>
  <dcterms:modified xsi:type="dcterms:W3CDTF">2019-09-24T08:29:00Z</dcterms:modified>
  <cp:category/>
</cp:coreProperties>
</file>