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357" w:rsidRPr="002F58D4" w:rsidRDefault="00E56F0C" w:rsidP="002F58D4">
      <w:pPr>
        <w:rPr>
          <w:rFonts w:ascii="微软雅黑" w:eastAsia="微软雅黑" w:hAnsi="微软雅黑"/>
          <w:lang w:eastAsia="zh-CN"/>
        </w:rPr>
      </w:pPr>
      <w:r w:rsidRPr="002F58D4">
        <w:rPr>
          <w:rFonts w:ascii="微软雅黑" w:eastAsia="微软雅黑" w:hAnsi="微软雅黑"/>
          <w:lang w:eastAsia="zh-CN"/>
        </w:rPr>
        <w:t>最近收不到</w:t>
      </w:r>
      <w:r w:rsidRPr="002F58D4">
        <w:rPr>
          <w:rFonts w:ascii="微软雅黑" w:eastAsia="微软雅黑" w:hAnsi="微软雅黑" w:cs="微软雅黑" w:hint="eastAsia"/>
          <w:lang w:eastAsia="zh-CN"/>
        </w:rPr>
        <w:t>邮</w:t>
      </w:r>
      <w:r w:rsidRPr="002F58D4">
        <w:rPr>
          <w:rFonts w:ascii="微软雅黑" w:eastAsia="微软雅黑" w:hAnsi="微软雅黑" w:cs="MS Mincho" w:hint="eastAsia"/>
          <w:lang w:eastAsia="zh-CN"/>
        </w:rPr>
        <w:t>件？</w:t>
      </w:r>
    </w:p>
    <w:p w:rsidR="00555357" w:rsidRPr="002F58D4" w:rsidRDefault="00E56F0C" w:rsidP="002F58D4">
      <w:pPr>
        <w:rPr>
          <w:rFonts w:ascii="微软雅黑" w:eastAsia="微软雅黑" w:hAnsi="微软雅黑"/>
          <w:lang w:eastAsia="zh-CN"/>
        </w:rPr>
      </w:pPr>
      <w:r w:rsidRPr="002F58D4">
        <w:rPr>
          <w:rFonts w:ascii="微软雅黑" w:eastAsia="微软雅黑" w:hAnsi="微软雅黑"/>
          <w:lang w:eastAsia="zh-CN"/>
        </w:rPr>
        <w:t xml:space="preserve">    </w:t>
      </w:r>
      <w:r w:rsidRPr="002F58D4">
        <w:rPr>
          <w:rFonts w:ascii="微软雅黑" w:eastAsia="微软雅黑" w:hAnsi="微软雅黑"/>
          <w:lang w:eastAsia="zh-CN"/>
        </w:rPr>
        <w:t>登</w:t>
      </w:r>
      <w:r w:rsidRPr="002F58D4">
        <w:rPr>
          <w:rFonts w:ascii="微软雅黑" w:eastAsia="微软雅黑" w:hAnsi="微软雅黑" w:cs="微软雅黑" w:hint="eastAsia"/>
          <w:lang w:eastAsia="zh-CN"/>
        </w:rPr>
        <w:t>录</w:t>
      </w:r>
      <w:r w:rsidRPr="002F58D4">
        <w:rPr>
          <w:rFonts w:ascii="微软雅黑" w:eastAsia="微软雅黑" w:hAnsi="微软雅黑"/>
          <w:lang w:eastAsia="zh-CN"/>
        </w:rPr>
        <w:t>mail.bupt.edu.cn</w:t>
      </w:r>
      <w:r w:rsidRPr="002F58D4">
        <w:rPr>
          <w:rFonts w:ascii="微软雅黑" w:eastAsia="微软雅黑" w:hAnsi="微软雅黑"/>
          <w:lang w:eastAsia="zh-CN"/>
        </w:rPr>
        <w:t>，先</w:t>
      </w:r>
      <w:r w:rsidRPr="002F58D4">
        <w:rPr>
          <w:rFonts w:ascii="微软雅黑" w:eastAsia="微软雅黑" w:hAnsi="微软雅黑" w:cs="微软雅黑" w:hint="eastAsia"/>
          <w:lang w:eastAsia="zh-CN"/>
        </w:rPr>
        <w:t>查</w:t>
      </w:r>
      <w:r w:rsidRPr="002F58D4">
        <w:rPr>
          <w:rFonts w:ascii="微软雅黑" w:eastAsia="微软雅黑" w:hAnsi="微软雅黑" w:cs="MS Mincho" w:hint="eastAsia"/>
          <w:lang w:eastAsia="zh-CN"/>
        </w:rPr>
        <w:t>看</w:t>
      </w:r>
      <w:r w:rsidRPr="002F58D4">
        <w:rPr>
          <w:rFonts w:ascii="微软雅黑" w:eastAsia="微软雅黑" w:hAnsi="微软雅黑" w:cs="微软雅黑" w:hint="eastAsia"/>
          <w:lang w:eastAsia="zh-CN"/>
        </w:rPr>
        <w:t>邮</w:t>
      </w:r>
      <w:r w:rsidRPr="002F58D4">
        <w:rPr>
          <w:rFonts w:ascii="微软雅黑" w:eastAsia="微软雅黑" w:hAnsi="微软雅黑" w:cs="MS Mincho" w:hint="eastAsia"/>
          <w:lang w:eastAsia="zh-CN"/>
        </w:rPr>
        <w:t>箱存</w:t>
      </w:r>
      <w:r w:rsidRPr="002F58D4">
        <w:rPr>
          <w:rFonts w:ascii="微软雅黑" w:eastAsia="微软雅黑" w:hAnsi="微软雅黑" w:cs="微软雅黑" w:hint="eastAsia"/>
          <w:lang w:eastAsia="zh-CN"/>
        </w:rPr>
        <w:t>储</w:t>
      </w:r>
      <w:r w:rsidRPr="002F58D4">
        <w:rPr>
          <w:rFonts w:ascii="微软雅黑" w:eastAsia="微软雅黑" w:hAnsi="微软雅黑" w:cs="MS Mincho" w:hint="eastAsia"/>
          <w:lang w:eastAsia="zh-CN"/>
        </w:rPr>
        <w:t>量是否已</w:t>
      </w:r>
      <w:r w:rsidRPr="002F58D4">
        <w:rPr>
          <w:rFonts w:ascii="微软雅黑" w:eastAsia="微软雅黑" w:hAnsi="微软雅黑" w:cs="微软雅黑" w:hint="eastAsia"/>
          <w:lang w:eastAsia="zh-CN"/>
        </w:rPr>
        <w:t>满</w:t>
      </w:r>
      <w:r w:rsidRPr="002F58D4">
        <w:rPr>
          <w:rFonts w:ascii="微软雅黑" w:eastAsia="微软雅黑" w:hAnsi="微软雅黑" w:cs="MS Mincho" w:hint="eastAsia"/>
          <w:lang w:eastAsia="zh-CN"/>
        </w:rPr>
        <w:t>，包括收件箱、垃圾箱等，如果收件箱比</w:t>
      </w:r>
      <w:r w:rsidRPr="002F58D4">
        <w:rPr>
          <w:rFonts w:ascii="微软雅黑" w:eastAsia="微软雅黑" w:hAnsi="微软雅黑" w:cs="微软雅黑" w:hint="eastAsia"/>
          <w:lang w:eastAsia="zh-CN"/>
        </w:rPr>
        <w:t>较</w:t>
      </w:r>
      <w:r w:rsidRPr="002F58D4">
        <w:rPr>
          <w:rFonts w:ascii="微软雅黑" w:eastAsia="微软雅黑" w:hAnsi="微软雅黑" w:cs="MS Mincho" w:hint="eastAsia"/>
          <w:lang w:eastAsia="zh-CN"/>
        </w:rPr>
        <w:t>大，可</w:t>
      </w:r>
      <w:r w:rsidRPr="002F58D4">
        <w:rPr>
          <w:rFonts w:ascii="微软雅黑" w:eastAsia="微软雅黑" w:hAnsi="微软雅黑" w:cs="微软雅黑" w:hint="eastAsia"/>
          <w:lang w:eastAsia="zh-CN"/>
        </w:rPr>
        <w:t>查</w:t>
      </w:r>
      <w:r w:rsidRPr="002F58D4">
        <w:rPr>
          <w:rFonts w:ascii="微软雅黑" w:eastAsia="微软雅黑" w:hAnsi="微软雅黑" w:cs="MS Mincho" w:hint="eastAsia"/>
          <w:lang w:eastAsia="zh-CN"/>
        </w:rPr>
        <w:t>看一下</w:t>
      </w:r>
      <w:proofErr w:type="spellStart"/>
      <w:r w:rsidRPr="002F58D4">
        <w:rPr>
          <w:rFonts w:ascii="微软雅黑" w:eastAsia="微软雅黑" w:hAnsi="微软雅黑"/>
          <w:lang w:eastAsia="zh-CN"/>
        </w:rPr>
        <w:t>Foxmail</w:t>
      </w:r>
      <w:proofErr w:type="spellEnd"/>
      <w:r w:rsidRPr="002F58D4">
        <w:rPr>
          <w:rFonts w:ascii="微软雅黑" w:eastAsia="微软雅黑" w:hAnsi="微软雅黑"/>
          <w:lang w:eastAsia="zh-CN"/>
        </w:rPr>
        <w:t>等</w:t>
      </w:r>
      <w:r w:rsidRPr="002F58D4">
        <w:rPr>
          <w:rFonts w:ascii="微软雅黑" w:eastAsia="微软雅黑" w:hAnsi="微软雅黑" w:cs="微软雅黑" w:hint="eastAsia"/>
          <w:lang w:eastAsia="zh-CN"/>
        </w:rPr>
        <w:t>邮</w:t>
      </w:r>
      <w:r w:rsidRPr="002F58D4">
        <w:rPr>
          <w:rFonts w:ascii="微软雅黑" w:eastAsia="微软雅黑" w:hAnsi="微软雅黑" w:cs="MS Mincho" w:hint="eastAsia"/>
          <w:lang w:eastAsia="zh-CN"/>
        </w:rPr>
        <w:t>箱客</w:t>
      </w:r>
      <w:r w:rsidRPr="002F58D4">
        <w:rPr>
          <w:rFonts w:ascii="微软雅黑" w:eastAsia="微软雅黑" w:hAnsi="微软雅黑" w:cs="微软雅黑" w:hint="eastAsia"/>
          <w:lang w:eastAsia="zh-CN"/>
        </w:rPr>
        <w:t>户</w:t>
      </w:r>
      <w:r w:rsidRPr="002F58D4">
        <w:rPr>
          <w:rFonts w:ascii="微软雅黑" w:eastAsia="微软雅黑" w:hAnsi="微软雅黑" w:cs="MS Mincho" w:hint="eastAsia"/>
          <w:lang w:eastAsia="zh-CN"/>
        </w:rPr>
        <w:t>端的</w:t>
      </w:r>
      <w:r w:rsidRPr="002F58D4">
        <w:rPr>
          <w:rFonts w:ascii="微软雅黑" w:eastAsia="微软雅黑" w:hAnsi="微软雅黑" w:cs="微软雅黑" w:hint="eastAsia"/>
          <w:lang w:eastAsia="zh-CN"/>
        </w:rPr>
        <w:t>设</w:t>
      </w:r>
      <w:r w:rsidRPr="002F58D4">
        <w:rPr>
          <w:rFonts w:ascii="微软雅黑" w:eastAsia="微软雅黑" w:hAnsi="微软雅黑" w:cs="MS Mincho" w:hint="eastAsia"/>
          <w:lang w:eastAsia="zh-CN"/>
        </w:rPr>
        <w:t>置，是否</w:t>
      </w:r>
      <w:r w:rsidRPr="002F58D4">
        <w:rPr>
          <w:rFonts w:ascii="微软雅黑" w:eastAsia="微软雅黑" w:hAnsi="微软雅黑" w:cs="微软雅黑" w:hint="eastAsia"/>
          <w:lang w:eastAsia="zh-CN"/>
        </w:rPr>
        <w:t>设</w:t>
      </w:r>
      <w:r w:rsidRPr="002F58D4">
        <w:rPr>
          <w:rFonts w:ascii="微软雅黑" w:eastAsia="微软雅黑" w:hAnsi="微软雅黑" w:cs="MS Mincho" w:hint="eastAsia"/>
          <w:lang w:eastAsia="zh-CN"/>
        </w:rPr>
        <w:t>置了在服</w:t>
      </w:r>
      <w:r w:rsidRPr="002F58D4">
        <w:rPr>
          <w:rFonts w:ascii="微软雅黑" w:eastAsia="微软雅黑" w:hAnsi="微软雅黑" w:cs="微软雅黑" w:hint="eastAsia"/>
          <w:lang w:eastAsia="zh-CN"/>
        </w:rPr>
        <w:t>务</w:t>
      </w:r>
      <w:r w:rsidRPr="002F58D4">
        <w:rPr>
          <w:rFonts w:ascii="微软雅黑" w:eastAsia="微软雅黑" w:hAnsi="微软雅黑" w:cs="MS Mincho" w:hint="eastAsia"/>
          <w:lang w:eastAsia="zh-CN"/>
        </w:rPr>
        <w:t>器上留</w:t>
      </w:r>
      <w:r w:rsidRPr="002F58D4">
        <w:rPr>
          <w:rFonts w:ascii="微软雅黑" w:eastAsia="微软雅黑" w:hAnsi="微软雅黑" w:cs="微软雅黑" w:hint="eastAsia"/>
          <w:lang w:eastAsia="zh-CN"/>
        </w:rPr>
        <w:t>备</w:t>
      </w:r>
      <w:r w:rsidRPr="002F58D4">
        <w:rPr>
          <w:rFonts w:ascii="微软雅黑" w:eastAsia="微软雅黑" w:hAnsi="微软雅黑" w:cs="MS Mincho" w:hint="eastAsia"/>
          <w:lang w:eastAsia="zh-CN"/>
        </w:rPr>
        <w:t>份；再</w:t>
      </w:r>
      <w:r w:rsidRPr="002F58D4">
        <w:rPr>
          <w:rFonts w:ascii="微软雅黑" w:eastAsia="微软雅黑" w:hAnsi="微软雅黑" w:cs="微软雅黑" w:hint="eastAsia"/>
          <w:lang w:eastAsia="zh-CN"/>
        </w:rPr>
        <w:t>查</w:t>
      </w:r>
      <w:r w:rsidRPr="002F58D4">
        <w:rPr>
          <w:rFonts w:ascii="微软雅黑" w:eastAsia="微软雅黑" w:hAnsi="微软雅黑" w:cs="MS Mincho" w:hint="eastAsia"/>
          <w:lang w:eastAsia="zh-CN"/>
        </w:rPr>
        <w:t>一</w:t>
      </w:r>
      <w:r w:rsidRPr="002F58D4">
        <w:rPr>
          <w:rFonts w:ascii="微软雅黑" w:eastAsia="微软雅黑" w:hAnsi="微软雅黑" w:cs="微软雅黑" w:hint="eastAsia"/>
          <w:lang w:eastAsia="zh-CN"/>
        </w:rPr>
        <w:t>查</w:t>
      </w:r>
      <w:r w:rsidRPr="002F58D4">
        <w:rPr>
          <w:rFonts w:ascii="微软雅黑" w:eastAsia="微软雅黑" w:hAnsi="微软雅黑" w:cs="MS Mincho" w:hint="eastAsia"/>
          <w:lang w:eastAsia="zh-CN"/>
        </w:rPr>
        <w:t>是否</w:t>
      </w:r>
      <w:r w:rsidRPr="002F58D4">
        <w:rPr>
          <w:rFonts w:ascii="微软雅黑" w:eastAsia="微软雅黑" w:hAnsi="微软雅黑" w:cs="微软雅黑" w:hint="eastAsia"/>
          <w:lang w:eastAsia="zh-CN"/>
        </w:rPr>
        <w:t>设</w:t>
      </w:r>
      <w:r w:rsidRPr="002F58D4">
        <w:rPr>
          <w:rFonts w:ascii="微软雅黑" w:eastAsia="微软雅黑" w:hAnsi="微软雅黑" w:cs="MS Mincho" w:hint="eastAsia"/>
          <w:lang w:eastAsia="zh-CN"/>
        </w:rPr>
        <w:t>置了自</w:t>
      </w:r>
      <w:r w:rsidRPr="002F58D4">
        <w:rPr>
          <w:rFonts w:ascii="微软雅黑" w:eastAsia="微软雅黑" w:hAnsi="微软雅黑" w:cs="微软雅黑" w:hint="eastAsia"/>
          <w:lang w:eastAsia="zh-CN"/>
        </w:rPr>
        <w:t>动转发</w:t>
      </w:r>
      <w:r w:rsidRPr="002F58D4">
        <w:rPr>
          <w:rFonts w:ascii="微软雅黑" w:eastAsia="微软雅黑" w:hAnsi="微软雅黑" w:cs="MS Mincho" w:hint="eastAsia"/>
          <w:lang w:eastAsia="zh-CN"/>
        </w:rPr>
        <w:t>。</w:t>
      </w:r>
      <w:bookmarkStart w:id="0" w:name="_GoBack"/>
      <w:bookmarkEnd w:id="0"/>
    </w:p>
    <w:sectPr w:rsidR="00555357" w:rsidRPr="002F5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F0C" w:rsidRDefault="00E56F0C" w:rsidP="002F58D4">
      <w:pPr>
        <w:spacing w:after="0" w:line="240" w:lineRule="auto"/>
      </w:pPr>
      <w:r>
        <w:separator/>
      </w:r>
    </w:p>
  </w:endnote>
  <w:endnote w:type="continuationSeparator" w:id="0">
    <w:p w:rsidR="00E56F0C" w:rsidRDefault="00E56F0C" w:rsidP="002F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F0C" w:rsidRDefault="00E56F0C" w:rsidP="002F58D4">
      <w:pPr>
        <w:spacing w:after="0" w:line="240" w:lineRule="auto"/>
      </w:pPr>
      <w:r>
        <w:separator/>
      </w:r>
    </w:p>
  </w:footnote>
  <w:footnote w:type="continuationSeparator" w:id="0">
    <w:p w:rsidR="00E56F0C" w:rsidRDefault="00E56F0C" w:rsidP="002F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8D4"/>
    <w:rsid w:val="00326F90"/>
    <w:rsid w:val="00555357"/>
    <w:rsid w:val="00AA1D8D"/>
    <w:rsid w:val="00B47730"/>
    <w:rsid w:val="00CB0664"/>
    <w:rsid w:val="00E56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D2A2388-3159-401A-B156-3057C2FA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CC3AF1-2799-469B-8EFD-29BA5D2C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2019-09-24T07:19:00Z</dcterms:modified>
  <cp:category/>
</cp:coreProperties>
</file>