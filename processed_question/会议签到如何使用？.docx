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DE2" w:rsidRPr="00E11994" w:rsidRDefault="00E11994" w:rsidP="00E11994">
      <w:pPr>
        <w:rPr>
          <w:rFonts w:ascii="微软雅黑" w:eastAsia="微软雅黑" w:hAnsi="微软雅黑"/>
          <w:sz w:val="28"/>
        </w:rPr>
      </w:pPr>
      <w:proofErr w:type="spellStart"/>
      <w:r w:rsidRPr="00E11994">
        <w:rPr>
          <w:rFonts w:ascii="微软雅黑" w:eastAsia="微软雅黑" w:hAnsi="微软雅黑"/>
          <w:sz w:val="28"/>
        </w:rPr>
        <w:t>会</w:t>
      </w:r>
      <w:r w:rsidRPr="00E11994">
        <w:rPr>
          <w:rFonts w:ascii="微软雅黑" w:eastAsia="微软雅黑" w:hAnsi="微软雅黑" w:cs="微软雅黑" w:hint="eastAsia"/>
          <w:sz w:val="28"/>
        </w:rPr>
        <w:t>议签</w:t>
      </w:r>
      <w:r w:rsidRPr="00E11994">
        <w:rPr>
          <w:rFonts w:ascii="微软雅黑" w:eastAsia="微软雅黑" w:hAnsi="微软雅黑" w:cs="MS Mincho" w:hint="eastAsia"/>
          <w:sz w:val="28"/>
        </w:rPr>
        <w:t>到</w:t>
      </w:r>
      <w:r w:rsidRPr="00E11994">
        <w:rPr>
          <w:rFonts w:ascii="微软雅黑" w:eastAsia="微软雅黑" w:hAnsi="微软雅黑" w:hint="eastAsia"/>
          <w:sz w:val="28"/>
        </w:rPr>
        <w:t>如何使用</w:t>
      </w:r>
      <w:proofErr w:type="spellEnd"/>
      <w:r w:rsidRPr="00E11994">
        <w:rPr>
          <w:rFonts w:ascii="微软雅黑" w:eastAsia="微软雅黑" w:hAnsi="微软雅黑" w:hint="eastAsia"/>
          <w:sz w:val="28"/>
        </w:rPr>
        <w:t>？</w:t>
      </w:r>
    </w:p>
    <w:p w:rsidR="00360DE2" w:rsidRPr="00E11994" w:rsidRDefault="00E11994" w:rsidP="00E11994">
      <w:pPr>
        <w:rPr>
          <w:rFonts w:ascii="微软雅黑" w:eastAsia="微软雅黑" w:hAnsi="微软雅黑"/>
          <w:sz w:val="28"/>
        </w:rPr>
      </w:pPr>
      <w:r w:rsidRPr="00E11994">
        <w:rPr>
          <w:rFonts w:ascii="微软雅黑" w:eastAsia="微软雅黑" w:hAnsi="微软雅黑"/>
          <w:sz w:val="28"/>
        </w:rPr>
        <w:t>   </w:t>
      </w:r>
      <w:r w:rsidRPr="00E11994">
        <w:rPr>
          <w:rFonts w:ascii="微软雅黑" w:eastAsia="微软雅黑" w:hAnsi="微软雅黑"/>
          <w:sz w:val="28"/>
        </w:rPr>
        <w:t>会</w:t>
      </w:r>
      <w:r w:rsidRPr="00E11994">
        <w:rPr>
          <w:rFonts w:ascii="微软雅黑" w:eastAsia="微软雅黑" w:hAnsi="微软雅黑" w:cs="微软雅黑" w:hint="eastAsia"/>
          <w:sz w:val="28"/>
        </w:rPr>
        <w:t>议签</w:t>
      </w:r>
      <w:r w:rsidRPr="00E11994">
        <w:rPr>
          <w:rFonts w:ascii="微软雅黑" w:eastAsia="微软雅黑" w:hAnsi="微软雅黑" w:cs="MS Mincho" w:hint="eastAsia"/>
          <w:sz w:val="28"/>
        </w:rPr>
        <w:t>到系</w:t>
      </w:r>
      <w:r w:rsidRPr="00E11994">
        <w:rPr>
          <w:rFonts w:ascii="微软雅黑" w:eastAsia="微软雅黑" w:hAnsi="微软雅黑" w:cs="微软雅黑" w:hint="eastAsia"/>
          <w:sz w:val="28"/>
        </w:rPr>
        <w:t>统</w:t>
      </w:r>
      <w:r w:rsidRPr="00E11994">
        <w:rPr>
          <w:rFonts w:ascii="微软雅黑" w:eastAsia="微软雅黑" w:hAnsi="微软雅黑" w:cs="MS Mincho" w:hint="eastAsia"/>
          <w:sz w:val="28"/>
        </w:rPr>
        <w:t>，使用校园卡</w:t>
      </w:r>
      <w:r w:rsidRPr="00E11994">
        <w:rPr>
          <w:rFonts w:ascii="微软雅黑" w:eastAsia="微软雅黑" w:hAnsi="微软雅黑" w:cs="微软雅黑" w:hint="eastAsia"/>
          <w:sz w:val="28"/>
        </w:rPr>
        <w:t>进</w:t>
      </w:r>
      <w:r w:rsidRPr="00E11994">
        <w:rPr>
          <w:rFonts w:ascii="微软雅黑" w:eastAsia="微软雅黑" w:hAnsi="微软雅黑" w:cs="MS Mincho" w:hint="eastAsia"/>
          <w:sz w:val="28"/>
        </w:rPr>
        <w:t>行在</w:t>
      </w:r>
      <w:r w:rsidRPr="00E11994">
        <w:rPr>
          <w:rFonts w:ascii="微软雅黑" w:eastAsia="微软雅黑" w:hAnsi="微软雅黑" w:cs="微软雅黑" w:hint="eastAsia"/>
          <w:sz w:val="28"/>
        </w:rPr>
        <w:t>线</w:t>
      </w:r>
      <w:r w:rsidRPr="00E11994">
        <w:rPr>
          <w:rFonts w:ascii="微软雅黑" w:eastAsia="微软雅黑" w:hAnsi="微软雅黑" w:cs="MS Mincho" w:hint="eastAsia"/>
          <w:sz w:val="28"/>
        </w:rPr>
        <w:t>会</w:t>
      </w:r>
      <w:r w:rsidRPr="00E11994">
        <w:rPr>
          <w:rFonts w:ascii="微软雅黑" w:eastAsia="微软雅黑" w:hAnsi="微软雅黑" w:cs="微软雅黑" w:hint="eastAsia"/>
          <w:sz w:val="28"/>
        </w:rPr>
        <w:t>议签</w:t>
      </w:r>
      <w:r w:rsidRPr="00E11994">
        <w:rPr>
          <w:rFonts w:ascii="微软雅黑" w:eastAsia="微软雅黑" w:hAnsi="微软雅黑" w:cs="MS Mincho" w:hint="eastAsia"/>
          <w:sz w:val="28"/>
        </w:rPr>
        <w:t>到，可</w:t>
      </w:r>
      <w:r w:rsidRPr="00E11994">
        <w:rPr>
          <w:rFonts w:ascii="微软雅黑" w:eastAsia="微软雅黑" w:hAnsi="微软雅黑" w:cs="微软雅黑" w:hint="eastAsia"/>
          <w:sz w:val="28"/>
        </w:rPr>
        <w:t>实现</w:t>
      </w:r>
      <w:r w:rsidRPr="00E11994">
        <w:rPr>
          <w:rFonts w:ascii="微软雅黑" w:eastAsia="微软雅黑" w:hAnsi="微软雅黑" w:cs="MS Mincho" w:hint="eastAsia"/>
          <w:sz w:val="28"/>
        </w:rPr>
        <w:t>参会人</w:t>
      </w:r>
      <w:r w:rsidRPr="00E11994">
        <w:rPr>
          <w:rFonts w:ascii="微软雅黑" w:eastAsia="微软雅黑" w:hAnsi="微软雅黑" w:cs="微软雅黑" w:hint="eastAsia"/>
          <w:sz w:val="28"/>
        </w:rPr>
        <w:t>员</w:t>
      </w:r>
      <w:r w:rsidRPr="00E11994">
        <w:rPr>
          <w:rFonts w:ascii="微软雅黑" w:eastAsia="微软雅黑" w:hAnsi="微软雅黑" w:cs="MS Mincho" w:hint="eastAsia"/>
          <w:sz w:val="28"/>
        </w:rPr>
        <w:t>的管理、会</w:t>
      </w:r>
      <w:r w:rsidRPr="00E11994">
        <w:rPr>
          <w:rFonts w:ascii="微软雅黑" w:eastAsia="微软雅黑" w:hAnsi="微软雅黑" w:cs="微软雅黑" w:hint="eastAsia"/>
          <w:sz w:val="28"/>
        </w:rPr>
        <w:t>议</w:t>
      </w:r>
      <w:r w:rsidRPr="00E11994">
        <w:rPr>
          <w:rFonts w:ascii="微软雅黑" w:eastAsia="微软雅黑" w:hAnsi="微软雅黑" w:cs="MS Mincho" w:hint="eastAsia"/>
          <w:sz w:val="28"/>
        </w:rPr>
        <w:t>批次的管理、会</w:t>
      </w:r>
      <w:r w:rsidRPr="00E11994">
        <w:rPr>
          <w:rFonts w:ascii="微软雅黑" w:eastAsia="微软雅黑" w:hAnsi="微软雅黑" w:cs="微软雅黑" w:hint="eastAsia"/>
          <w:sz w:val="28"/>
        </w:rPr>
        <w:t>议</w:t>
      </w:r>
      <w:r w:rsidRPr="00E11994">
        <w:rPr>
          <w:rFonts w:ascii="微软雅黑" w:eastAsia="微软雅黑" w:hAnsi="微软雅黑" w:cs="MS Mincho" w:hint="eastAsia"/>
          <w:sz w:val="28"/>
        </w:rPr>
        <w:t>迁入、会</w:t>
      </w:r>
      <w:r w:rsidRPr="00E11994">
        <w:rPr>
          <w:rFonts w:ascii="微软雅黑" w:eastAsia="微软雅黑" w:hAnsi="微软雅黑" w:cs="微软雅黑" w:hint="eastAsia"/>
          <w:sz w:val="28"/>
        </w:rPr>
        <w:t>议</w:t>
      </w:r>
      <w:r w:rsidRPr="00E11994">
        <w:rPr>
          <w:rFonts w:ascii="微软雅黑" w:eastAsia="微软雅黑" w:hAnsi="微软雅黑" w:cs="MS Mincho" w:hint="eastAsia"/>
          <w:sz w:val="28"/>
        </w:rPr>
        <w:t>迁出、</w:t>
      </w:r>
      <w:r w:rsidRPr="00E11994">
        <w:rPr>
          <w:rFonts w:ascii="微软雅黑" w:eastAsia="微软雅黑" w:hAnsi="微软雅黑" w:cs="微软雅黑" w:hint="eastAsia"/>
          <w:sz w:val="28"/>
        </w:rPr>
        <w:t>统计报</w:t>
      </w:r>
      <w:r w:rsidRPr="00E11994">
        <w:rPr>
          <w:rFonts w:ascii="微软雅黑" w:eastAsia="微软雅黑" w:hAnsi="微软雅黑" w:cs="MS Mincho" w:hint="eastAsia"/>
          <w:sz w:val="28"/>
        </w:rPr>
        <w:t>表等功能，</w:t>
      </w:r>
      <w:r w:rsidRPr="00E11994">
        <w:rPr>
          <w:rFonts w:ascii="微软雅黑" w:eastAsia="微软雅黑" w:hAnsi="微软雅黑" w:cs="微软雅黑" w:hint="eastAsia"/>
          <w:sz w:val="28"/>
        </w:rPr>
        <w:t>该</w:t>
      </w:r>
      <w:r w:rsidRPr="00E11994">
        <w:rPr>
          <w:rFonts w:ascii="微软雅黑" w:eastAsia="微软雅黑" w:hAnsi="微软雅黑" w:cs="MS Mincho" w:hint="eastAsia"/>
          <w:sz w:val="28"/>
        </w:rPr>
        <w:t>系</w:t>
      </w:r>
      <w:r w:rsidRPr="00E11994">
        <w:rPr>
          <w:rFonts w:ascii="微软雅黑" w:eastAsia="微软雅黑" w:hAnsi="微软雅黑" w:cs="微软雅黑" w:hint="eastAsia"/>
          <w:sz w:val="28"/>
        </w:rPr>
        <w:t>统</w:t>
      </w:r>
      <w:r w:rsidRPr="00E11994">
        <w:rPr>
          <w:rFonts w:ascii="微软雅黑" w:eastAsia="微软雅黑" w:hAnsi="微软雅黑" w:cs="MS Mincho" w:hint="eastAsia"/>
          <w:sz w:val="28"/>
        </w:rPr>
        <w:t>与数字校园平台</w:t>
      </w:r>
      <w:r w:rsidRPr="00E11994">
        <w:rPr>
          <w:rFonts w:ascii="微软雅黑" w:eastAsia="微软雅黑" w:hAnsi="微软雅黑" w:cs="微软雅黑" w:hint="eastAsia"/>
          <w:sz w:val="28"/>
        </w:rPr>
        <w:t>对</w:t>
      </w:r>
      <w:r w:rsidRPr="00E11994">
        <w:rPr>
          <w:rFonts w:ascii="微软雅黑" w:eastAsia="微软雅黑" w:hAnsi="微软雅黑" w:cs="MS Mincho" w:hint="eastAsia"/>
          <w:sz w:val="28"/>
        </w:rPr>
        <w:t>接，自</w:t>
      </w:r>
      <w:r w:rsidRPr="00E11994">
        <w:rPr>
          <w:rFonts w:ascii="微软雅黑" w:eastAsia="微软雅黑" w:hAnsi="微软雅黑" w:cs="微软雅黑" w:hint="eastAsia"/>
          <w:sz w:val="28"/>
        </w:rPr>
        <w:t>动</w:t>
      </w:r>
      <w:r w:rsidRPr="00E11994">
        <w:rPr>
          <w:rFonts w:ascii="微软雅黑" w:eastAsia="微软雅黑" w:hAnsi="微软雅黑" w:cs="MS Mincho" w:hint="eastAsia"/>
          <w:sz w:val="28"/>
        </w:rPr>
        <w:t>生成教</w:t>
      </w:r>
      <w:r w:rsidRPr="00E11994">
        <w:rPr>
          <w:rFonts w:ascii="微软雅黑" w:eastAsia="微软雅黑" w:hAnsi="微软雅黑" w:cs="微软雅黑" w:hint="eastAsia"/>
          <w:sz w:val="28"/>
        </w:rPr>
        <w:t>师</w:t>
      </w:r>
      <w:r w:rsidRPr="00E11994">
        <w:rPr>
          <w:rFonts w:ascii="微软雅黑" w:eastAsia="微软雅黑" w:hAnsi="微软雅黑" w:cs="MS Mincho" w:hint="eastAsia"/>
          <w:sz w:val="28"/>
        </w:rPr>
        <w:t>信息和照片，极大的方便了会</w:t>
      </w:r>
      <w:r w:rsidRPr="00E11994">
        <w:rPr>
          <w:rFonts w:ascii="微软雅黑" w:eastAsia="微软雅黑" w:hAnsi="微软雅黑" w:cs="微软雅黑" w:hint="eastAsia"/>
          <w:sz w:val="28"/>
        </w:rPr>
        <w:t>议签</w:t>
      </w:r>
      <w:r w:rsidRPr="00E11994">
        <w:rPr>
          <w:rFonts w:ascii="微软雅黑" w:eastAsia="微软雅黑" w:hAnsi="微软雅黑" w:cs="MS Mincho" w:hint="eastAsia"/>
          <w:sz w:val="28"/>
        </w:rPr>
        <w:t>到管理，使得会</w:t>
      </w:r>
      <w:r w:rsidRPr="00E11994">
        <w:rPr>
          <w:rFonts w:ascii="微软雅黑" w:eastAsia="微软雅黑" w:hAnsi="微软雅黑" w:cs="微软雅黑" w:hint="eastAsia"/>
          <w:sz w:val="28"/>
        </w:rPr>
        <w:t>议签</w:t>
      </w:r>
      <w:r w:rsidRPr="00E11994">
        <w:rPr>
          <w:rFonts w:ascii="微软雅黑" w:eastAsia="微软雅黑" w:hAnsi="微软雅黑" w:cs="MS Mincho" w:hint="eastAsia"/>
          <w:sz w:val="28"/>
        </w:rPr>
        <w:t>到工作更加智能化。</w:t>
      </w:r>
    </w:p>
    <w:p w:rsidR="00360DE2" w:rsidRPr="00E11994" w:rsidRDefault="00E11994" w:rsidP="00E11994">
      <w:pPr>
        <w:rPr>
          <w:rFonts w:ascii="微软雅黑" w:eastAsia="微软雅黑" w:hAnsi="微软雅黑"/>
          <w:sz w:val="28"/>
        </w:rPr>
      </w:pPr>
      <w:r w:rsidRPr="00E11994">
        <w:rPr>
          <w:rFonts w:ascii="微软雅黑" w:eastAsia="微软雅黑" w:hAnsi="微软雅黑"/>
          <w:sz w:val="28"/>
        </w:rPr>
        <w:t xml:space="preserve">  </w:t>
      </w:r>
      <w:proofErr w:type="spellStart"/>
      <w:r w:rsidRPr="00E11994">
        <w:rPr>
          <w:rFonts w:ascii="微软雅黑" w:eastAsia="微软雅黑" w:hAnsi="微软雅黑"/>
          <w:sz w:val="28"/>
        </w:rPr>
        <w:t>会</w:t>
      </w:r>
      <w:r w:rsidRPr="00E11994">
        <w:rPr>
          <w:rFonts w:ascii="微软雅黑" w:eastAsia="微软雅黑" w:hAnsi="微软雅黑" w:cs="微软雅黑" w:hint="eastAsia"/>
          <w:sz w:val="28"/>
        </w:rPr>
        <w:t>议签</w:t>
      </w:r>
      <w:r w:rsidRPr="00E11994">
        <w:rPr>
          <w:rFonts w:ascii="微软雅黑" w:eastAsia="微软雅黑" w:hAnsi="微软雅黑" w:cs="MS Mincho" w:hint="eastAsia"/>
          <w:sz w:val="28"/>
        </w:rPr>
        <w:t>到系</w:t>
      </w:r>
      <w:r w:rsidRPr="00E11994">
        <w:rPr>
          <w:rFonts w:ascii="微软雅黑" w:eastAsia="微软雅黑" w:hAnsi="微软雅黑" w:cs="微软雅黑" w:hint="eastAsia"/>
          <w:sz w:val="28"/>
        </w:rPr>
        <w:t>统</w:t>
      </w:r>
      <w:r w:rsidRPr="00E11994">
        <w:rPr>
          <w:rFonts w:ascii="微软雅黑" w:eastAsia="微软雅黑" w:hAnsi="微软雅黑" w:cs="MS Mincho" w:hint="eastAsia"/>
          <w:sz w:val="28"/>
        </w:rPr>
        <w:t>的申</w:t>
      </w:r>
      <w:r w:rsidRPr="00E11994">
        <w:rPr>
          <w:rFonts w:ascii="微软雅黑" w:eastAsia="微软雅黑" w:hAnsi="微软雅黑" w:cs="微软雅黑" w:hint="eastAsia"/>
          <w:sz w:val="28"/>
        </w:rPr>
        <w:t>请</w:t>
      </w:r>
      <w:r w:rsidRPr="00E11994">
        <w:rPr>
          <w:rFonts w:ascii="微软雅黑" w:eastAsia="微软雅黑" w:hAnsi="微软雅黑" w:cs="MS Mincho" w:hint="eastAsia"/>
          <w:sz w:val="28"/>
        </w:rPr>
        <w:t>在</w:t>
      </w:r>
      <w:r w:rsidRPr="00E11994">
        <w:rPr>
          <w:rFonts w:ascii="微软雅黑" w:eastAsia="微软雅黑" w:hAnsi="微软雅黑" w:cs="微软雅黑" w:hint="eastAsia"/>
          <w:sz w:val="28"/>
        </w:rPr>
        <w:t>门户</w:t>
      </w:r>
      <w:bookmarkStart w:id="0" w:name="_GoBack"/>
      <w:bookmarkEnd w:id="0"/>
      <w:r w:rsidRPr="00E11994">
        <w:rPr>
          <w:rFonts w:ascii="微软雅黑" w:eastAsia="微软雅黑" w:hAnsi="微软雅黑" w:cs="MS Mincho" w:hint="eastAsia"/>
          <w:sz w:val="28"/>
        </w:rPr>
        <w:t>网站上的网上</w:t>
      </w:r>
      <w:r w:rsidRPr="00E11994">
        <w:rPr>
          <w:rFonts w:ascii="微软雅黑" w:eastAsia="微软雅黑" w:hAnsi="微软雅黑" w:cs="微软雅黑" w:hint="eastAsia"/>
          <w:sz w:val="28"/>
        </w:rPr>
        <w:t>办</w:t>
      </w:r>
      <w:r w:rsidRPr="00E11994">
        <w:rPr>
          <w:rFonts w:ascii="微软雅黑" w:eastAsia="微软雅黑" w:hAnsi="微软雅黑" w:cs="MS Mincho" w:hint="eastAsia"/>
          <w:sz w:val="28"/>
        </w:rPr>
        <w:t>事大</w:t>
      </w:r>
      <w:r w:rsidRPr="00E11994">
        <w:rPr>
          <w:rFonts w:ascii="微软雅黑" w:eastAsia="微软雅黑" w:hAnsi="微软雅黑" w:cs="微软雅黑" w:hint="eastAsia"/>
          <w:sz w:val="28"/>
        </w:rPr>
        <w:t>厅</w:t>
      </w:r>
      <w:r w:rsidRPr="00E11994">
        <w:rPr>
          <w:rFonts w:ascii="微软雅黑" w:eastAsia="微软雅黑" w:hAnsi="微软雅黑" w:cs="MS Mincho" w:hint="eastAsia"/>
          <w:sz w:val="28"/>
        </w:rPr>
        <w:t>中，</w:t>
      </w:r>
      <w:proofErr w:type="gramStart"/>
      <w:r w:rsidRPr="00E11994">
        <w:rPr>
          <w:rFonts w:ascii="微软雅黑" w:eastAsia="微软雅黑" w:hAnsi="微软雅黑" w:cs="MS Mincho" w:hint="eastAsia"/>
          <w:sz w:val="28"/>
        </w:rPr>
        <w:t>填写表</w:t>
      </w:r>
      <w:r w:rsidRPr="00E11994">
        <w:rPr>
          <w:rFonts w:ascii="微软雅黑" w:eastAsia="微软雅黑" w:hAnsi="微软雅黑" w:cs="微软雅黑" w:hint="eastAsia"/>
          <w:sz w:val="28"/>
        </w:rPr>
        <w:t>单</w:t>
      </w:r>
      <w:r w:rsidRPr="00E11994">
        <w:rPr>
          <w:rFonts w:ascii="微软雅黑" w:eastAsia="微软雅黑" w:hAnsi="微软雅黑"/>
          <w:sz w:val="28"/>
        </w:rPr>
        <w:t>“</w:t>
      </w:r>
      <w:proofErr w:type="gramEnd"/>
      <w:r w:rsidRPr="00E11994">
        <w:rPr>
          <w:rFonts w:ascii="微软雅黑" w:eastAsia="微软雅黑" w:hAnsi="微软雅黑"/>
          <w:sz w:val="28"/>
        </w:rPr>
        <w:t>会</w:t>
      </w:r>
      <w:r w:rsidRPr="00E11994">
        <w:rPr>
          <w:rFonts w:ascii="微软雅黑" w:eastAsia="微软雅黑" w:hAnsi="微软雅黑" w:cs="微软雅黑" w:hint="eastAsia"/>
          <w:sz w:val="28"/>
        </w:rPr>
        <w:t>议签</w:t>
      </w:r>
      <w:r w:rsidRPr="00E11994">
        <w:rPr>
          <w:rFonts w:ascii="微软雅黑" w:eastAsia="微软雅黑" w:hAnsi="微软雅黑" w:cs="MS Mincho" w:hint="eastAsia"/>
          <w:sz w:val="28"/>
        </w:rPr>
        <w:t>到系</w:t>
      </w:r>
      <w:r w:rsidRPr="00E11994">
        <w:rPr>
          <w:rFonts w:ascii="微软雅黑" w:eastAsia="微软雅黑" w:hAnsi="微软雅黑" w:cs="微软雅黑" w:hint="eastAsia"/>
          <w:sz w:val="28"/>
        </w:rPr>
        <w:t>统</w:t>
      </w:r>
      <w:r w:rsidRPr="00E11994">
        <w:rPr>
          <w:rFonts w:ascii="微软雅黑" w:eastAsia="微软雅黑" w:hAnsi="微软雅黑" w:cs="MS Mincho" w:hint="eastAsia"/>
          <w:sz w:val="28"/>
        </w:rPr>
        <w:t>使用申</w:t>
      </w:r>
      <w:r w:rsidRPr="00E11994">
        <w:rPr>
          <w:rFonts w:ascii="微软雅黑" w:eastAsia="微软雅黑" w:hAnsi="微软雅黑" w:cs="微软雅黑" w:hint="eastAsia"/>
          <w:sz w:val="28"/>
        </w:rPr>
        <w:t>请</w:t>
      </w:r>
      <w:r w:rsidRPr="00E11994">
        <w:rPr>
          <w:rFonts w:ascii="微软雅黑" w:eastAsia="微软雅黑" w:hAnsi="微软雅黑"/>
          <w:sz w:val="28"/>
        </w:rPr>
        <w:t>”</w:t>
      </w:r>
      <w:r w:rsidRPr="00E11994">
        <w:rPr>
          <w:rFonts w:ascii="微软雅黑" w:eastAsia="微软雅黑" w:hAnsi="微软雅黑" w:cs="微软雅黑" w:hint="eastAsia"/>
          <w:sz w:val="28"/>
        </w:rPr>
        <w:t>进</w:t>
      </w:r>
      <w:r w:rsidRPr="00E11994">
        <w:rPr>
          <w:rFonts w:ascii="微软雅黑" w:eastAsia="微软雅黑" w:hAnsi="微软雅黑" w:cs="MS Mincho" w:hint="eastAsia"/>
          <w:sz w:val="28"/>
        </w:rPr>
        <w:t>行申</w:t>
      </w:r>
      <w:r w:rsidRPr="00E11994">
        <w:rPr>
          <w:rFonts w:ascii="微软雅黑" w:eastAsia="微软雅黑" w:hAnsi="微软雅黑" w:cs="微软雅黑" w:hint="eastAsia"/>
          <w:sz w:val="28"/>
        </w:rPr>
        <w:t>请</w:t>
      </w:r>
      <w:proofErr w:type="spellEnd"/>
      <w:r w:rsidRPr="00E11994">
        <w:rPr>
          <w:rFonts w:ascii="微软雅黑" w:eastAsia="微软雅黑" w:hAnsi="微软雅黑" w:cs="MS Mincho" w:hint="eastAsia"/>
          <w:sz w:val="28"/>
        </w:rPr>
        <w:t>，</w:t>
      </w:r>
      <w:r w:rsidRPr="00E11994">
        <w:rPr>
          <w:rFonts w:ascii="微软雅黑" w:eastAsia="微软雅黑" w:hAnsi="微软雅黑"/>
          <w:sz w:val="28"/>
        </w:rPr>
        <w:t xml:space="preserve"> </w:t>
      </w:r>
      <w:proofErr w:type="spellStart"/>
      <w:r w:rsidRPr="00E11994">
        <w:rPr>
          <w:rFonts w:ascii="微软雅黑" w:eastAsia="微软雅黑" w:hAnsi="微软雅黑"/>
          <w:sz w:val="28"/>
        </w:rPr>
        <w:t>申</w:t>
      </w:r>
      <w:r w:rsidRPr="00E11994">
        <w:rPr>
          <w:rFonts w:ascii="微软雅黑" w:eastAsia="微软雅黑" w:hAnsi="微软雅黑" w:cs="微软雅黑" w:hint="eastAsia"/>
          <w:sz w:val="28"/>
        </w:rPr>
        <w:t>请</w:t>
      </w:r>
      <w:r w:rsidRPr="00E11994">
        <w:rPr>
          <w:rFonts w:ascii="微软雅黑" w:eastAsia="微软雅黑" w:hAnsi="微软雅黑" w:cs="MS Mincho" w:hint="eastAsia"/>
          <w:sz w:val="28"/>
        </w:rPr>
        <w:t>完成后，会有相关老</w:t>
      </w:r>
      <w:r w:rsidRPr="00E11994">
        <w:rPr>
          <w:rFonts w:ascii="微软雅黑" w:eastAsia="微软雅黑" w:hAnsi="微软雅黑" w:cs="微软雅黑" w:hint="eastAsia"/>
          <w:sz w:val="28"/>
        </w:rPr>
        <w:t>师</w:t>
      </w:r>
      <w:r w:rsidRPr="00E11994">
        <w:rPr>
          <w:rFonts w:ascii="微软雅黑" w:eastAsia="微软雅黑" w:hAnsi="微软雅黑" w:cs="MS Mincho" w:hint="eastAsia"/>
          <w:sz w:val="28"/>
        </w:rPr>
        <w:t>与您</w:t>
      </w:r>
      <w:r w:rsidRPr="00E11994">
        <w:rPr>
          <w:rFonts w:ascii="微软雅黑" w:eastAsia="微软雅黑" w:hAnsi="微软雅黑" w:cs="微软雅黑" w:hint="eastAsia"/>
          <w:sz w:val="28"/>
        </w:rPr>
        <w:t>联</w:t>
      </w:r>
      <w:r w:rsidRPr="00E11994">
        <w:rPr>
          <w:rFonts w:ascii="微软雅黑" w:eastAsia="微软雅黑" w:hAnsi="微软雅黑" w:cs="MS Mincho" w:hint="eastAsia"/>
          <w:sz w:val="28"/>
        </w:rPr>
        <w:t>系</w:t>
      </w:r>
      <w:proofErr w:type="spellEnd"/>
      <w:r w:rsidRPr="00E11994">
        <w:rPr>
          <w:rFonts w:ascii="微软雅黑" w:eastAsia="微软雅黑" w:hAnsi="微软雅黑" w:cs="MS Mincho" w:hint="eastAsia"/>
          <w:sz w:val="28"/>
        </w:rPr>
        <w:t>。</w:t>
      </w:r>
    </w:p>
    <w:p w:rsidR="00360DE2" w:rsidRPr="00E11994" w:rsidRDefault="00E11994" w:rsidP="00E11994">
      <w:pPr>
        <w:rPr>
          <w:rFonts w:ascii="微软雅黑" w:eastAsia="微软雅黑" w:hAnsi="微软雅黑"/>
          <w:sz w:val="28"/>
        </w:rPr>
      </w:pPr>
      <w:r w:rsidRPr="00E11994">
        <w:rPr>
          <w:rFonts w:ascii="微软雅黑" w:eastAsia="微软雅黑" w:hAnsi="微软雅黑"/>
          <w:sz w:val="28"/>
        </w:rPr>
        <w:t xml:space="preserve">  </w:t>
      </w:r>
      <w:r w:rsidRPr="00E11994">
        <w:rPr>
          <w:rFonts w:ascii="微软雅黑" w:eastAsia="微软雅黑" w:hAnsi="微软雅黑"/>
          <w:sz w:val="28"/>
        </w:rPr>
        <w:t>如有</w:t>
      </w:r>
      <w:r w:rsidRPr="00E11994">
        <w:rPr>
          <w:rFonts w:ascii="微软雅黑" w:eastAsia="微软雅黑" w:hAnsi="微软雅黑" w:cs="微软雅黑" w:hint="eastAsia"/>
          <w:sz w:val="28"/>
        </w:rPr>
        <w:t>问题</w:t>
      </w:r>
      <w:r w:rsidRPr="00E11994">
        <w:rPr>
          <w:rFonts w:ascii="微软雅黑" w:eastAsia="微软雅黑" w:hAnsi="微软雅黑" w:cs="MS Mincho" w:hint="eastAsia"/>
          <w:sz w:val="28"/>
        </w:rPr>
        <w:t>，</w:t>
      </w:r>
      <w:r w:rsidRPr="00E11994">
        <w:rPr>
          <w:rFonts w:ascii="微软雅黑" w:eastAsia="微软雅黑" w:hAnsi="微软雅黑" w:cs="微软雅黑" w:hint="eastAsia"/>
          <w:sz w:val="28"/>
        </w:rPr>
        <w:t>请拨</w:t>
      </w:r>
      <w:r w:rsidRPr="00E11994">
        <w:rPr>
          <w:rFonts w:ascii="微软雅黑" w:eastAsia="微软雅黑" w:hAnsi="微软雅黑" w:cs="MS Mincho" w:hint="eastAsia"/>
          <w:sz w:val="28"/>
        </w:rPr>
        <w:t>打</w:t>
      </w:r>
      <w:r w:rsidRPr="00E11994">
        <w:rPr>
          <w:rFonts w:ascii="微软雅黑" w:eastAsia="微软雅黑" w:hAnsi="微软雅黑"/>
          <w:sz w:val="28"/>
        </w:rPr>
        <w:t>62282212</w:t>
      </w:r>
      <w:r w:rsidRPr="00E11994">
        <w:rPr>
          <w:rFonts w:ascii="微软雅黑" w:eastAsia="微软雅黑" w:hAnsi="微软雅黑" w:cs="微软雅黑" w:hint="eastAsia"/>
          <w:sz w:val="28"/>
        </w:rPr>
        <w:t>转</w:t>
      </w:r>
      <w:r w:rsidRPr="00E11994">
        <w:rPr>
          <w:rFonts w:ascii="微软雅黑" w:eastAsia="微软雅黑" w:hAnsi="微软雅黑"/>
          <w:sz w:val="28"/>
        </w:rPr>
        <w:t>1015</w:t>
      </w:r>
      <w:r w:rsidRPr="00E11994">
        <w:rPr>
          <w:rFonts w:ascii="微软雅黑" w:eastAsia="微软雅黑" w:hAnsi="微软雅黑"/>
          <w:sz w:val="28"/>
        </w:rPr>
        <w:t>找王老</w:t>
      </w:r>
      <w:r w:rsidRPr="00E11994">
        <w:rPr>
          <w:rFonts w:ascii="微软雅黑" w:eastAsia="微软雅黑" w:hAnsi="微软雅黑" w:cs="微软雅黑" w:hint="eastAsia"/>
          <w:sz w:val="28"/>
        </w:rPr>
        <w:t>师进</w:t>
      </w:r>
      <w:r w:rsidRPr="00E11994">
        <w:rPr>
          <w:rFonts w:ascii="微软雅黑" w:eastAsia="微软雅黑" w:hAnsi="微软雅黑" w:cs="MS Mincho" w:hint="eastAsia"/>
          <w:sz w:val="28"/>
        </w:rPr>
        <w:t>行</w:t>
      </w:r>
      <w:r w:rsidRPr="00E11994">
        <w:rPr>
          <w:rFonts w:ascii="微软雅黑" w:eastAsia="微软雅黑" w:hAnsi="微软雅黑" w:cs="微软雅黑" w:hint="eastAsia"/>
          <w:sz w:val="28"/>
        </w:rPr>
        <w:t>询问</w:t>
      </w:r>
      <w:r w:rsidRPr="00E11994">
        <w:rPr>
          <w:rFonts w:ascii="微软雅黑" w:eastAsia="微软雅黑" w:hAnsi="微软雅黑" w:cs="MS Mincho" w:hint="eastAsia"/>
          <w:sz w:val="28"/>
        </w:rPr>
        <w:t>。</w:t>
      </w:r>
    </w:p>
    <w:sectPr w:rsidR="00360DE2" w:rsidRPr="00E119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0DE2"/>
    <w:rsid w:val="00AA1D8D"/>
    <w:rsid w:val="00B47730"/>
    <w:rsid w:val="00CB0664"/>
    <w:rsid w:val="00E1199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BCA822B"/>
  <w14:defaultImageDpi w14:val="300"/>
  <w15:docId w15:val="{0BDA025E-E686-400B-9465-8A5C92662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CEEACA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CEEACA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1D79A" w:themeFill="background1" w:themeFillShade="D8"/>
      </w:tcPr>
    </w:tblStylePr>
    <w:tblStylePr w:type="band1Horz">
      <w:tblPr/>
      <w:tcPr>
        <w:shd w:val="clear" w:color="auto" w:fill="A1D79A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CEEACA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CEEACA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CEEACA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CEEACA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EEACA" w:themeColor="background1"/>
        <w:left w:val="single" w:sz="8" w:space="0" w:color="CEEACA" w:themeColor="background1"/>
        <w:bottom w:val="single" w:sz="8" w:space="0" w:color="CEEACA" w:themeColor="background1"/>
        <w:right w:val="single" w:sz="8" w:space="0" w:color="CEEACA" w:themeColor="background1"/>
        <w:insideH w:val="single" w:sz="6" w:space="0" w:color="CEEACA" w:themeColor="background1"/>
        <w:insideV w:val="single" w:sz="6" w:space="0" w:color="CEEACA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CEEACA" w:themeColor="background1"/>
      </w:rPr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24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CEEACA" w:themeColor="background1"/>
      </w:rPr>
      <w:tblPr/>
      <w:tcPr>
        <w:tcBorders>
          <w:top w:val="single" w:sz="24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single" w:sz="8" w:space="0" w:color="CEEACA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CEEACA" w:themeColor="background1"/>
      </w:rPr>
      <w:tblPr/>
      <w:tcPr>
        <w:tcBorders>
          <w:left w:val="single" w:sz="8" w:space="0" w:color="CEEACA" w:themeColor="background1"/>
          <w:right w:val="single" w:sz="24" w:space="0" w:color="CEEACA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CEEACA" w:themeColor="background1"/>
      </w:rPr>
      <w:tblPr/>
      <w:tcPr>
        <w:tcBorders>
          <w:top w:val="nil"/>
          <w:left w:val="single" w:sz="24" w:space="0" w:color="CEEACA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CEEACA" w:themeColor="background1"/>
          <w:left w:val="single" w:sz="8" w:space="0" w:color="CEEACA" w:themeColor="background1"/>
          <w:bottom w:val="single" w:sz="8" w:space="0" w:color="CEEACA" w:themeColor="background1"/>
          <w:right w:val="single" w:sz="8" w:space="0" w:color="CEEACA" w:themeColor="background1"/>
          <w:insideH w:val="single" w:sz="8" w:space="0" w:color="CEEACA" w:themeColor="background1"/>
          <w:insideV w:val="single" w:sz="8" w:space="0" w:color="CEEACA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CEEACA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CEEACA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CEEACA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CEEACA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CEEACA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000000" w:themeFill="tex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C4C74" w:themeFill="accent1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772C2A" w:themeFill="accent2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5E7530" w:themeFill="accent3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4C3B62" w:themeFill="accent4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276A7C" w:themeFill="accent5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CEEACA" w:themeColor="background1"/>
        <w:insideV w:val="single" w:sz="4" w:space="0" w:color="CEEACA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CEEACA" w:themeFill="background1"/>
      </w:tcPr>
    </w:tblStylePr>
    <w:tblStylePr w:type="lastRow">
      <w:rPr>
        <w:b/>
        <w:bCs/>
        <w:color w:val="CEEACA" w:themeColor="background1"/>
      </w:rPr>
      <w:tblPr/>
      <w:tcPr>
        <w:tcBorders>
          <w:top w:val="single" w:sz="6" w:space="0" w:color="CEEACA" w:themeColor="background1"/>
        </w:tcBorders>
        <w:shd w:val="clear" w:color="auto" w:fill="B65608" w:themeFill="accent6" w:themeFillShade="99"/>
      </w:tcPr>
    </w:tblStylePr>
    <w:tblStylePr w:type="fir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CEEACA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CEEACA" w:themeColor="background1"/>
      </w:rPr>
      <w:tblPr/>
      <w:tcPr>
        <w:tcBorders>
          <w:bottom w:val="single" w:sz="12" w:space="0" w:color="CEEACA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CEEACA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CEEACA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CEEACA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CEEACA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CEEACA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CEEACA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CEEACA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CEEACA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CEEACA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EEACA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D0F8945-6745-4797-ABD1-4D2FC0CA54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沈 国鑫</cp:lastModifiedBy>
  <cp:revision>2</cp:revision>
  <dcterms:created xsi:type="dcterms:W3CDTF">2013-12-23T23:15:00Z</dcterms:created>
  <dcterms:modified xsi:type="dcterms:W3CDTF">2019-09-24T14:36:00Z</dcterms:modified>
  <cp:category/>
</cp:coreProperties>
</file>