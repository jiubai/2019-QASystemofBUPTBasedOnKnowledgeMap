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D69" w:rsidRPr="00DC0825" w:rsidRDefault="006E616C" w:rsidP="00DC0825">
      <w:pPr>
        <w:rPr>
          <w:rFonts w:ascii="微软雅黑" w:eastAsia="微软雅黑" w:hAnsi="微软雅黑"/>
          <w:sz w:val="28"/>
          <w:lang w:eastAsia="zh-CN"/>
        </w:rPr>
      </w:pPr>
      <w:r w:rsidRPr="00DC0825">
        <w:rPr>
          <w:rFonts w:ascii="微软雅黑" w:eastAsia="微软雅黑" w:hAnsi="微软雅黑"/>
          <w:sz w:val="28"/>
          <w:lang w:eastAsia="zh-CN"/>
        </w:rPr>
        <w:t>在哪里更改自己的上网密</w:t>
      </w:r>
      <w:r w:rsidRPr="00DC0825">
        <w:rPr>
          <w:rFonts w:ascii="微软雅黑" w:eastAsia="微软雅黑" w:hAnsi="微软雅黑" w:cs="微软雅黑" w:hint="eastAsia"/>
          <w:sz w:val="28"/>
          <w:lang w:eastAsia="zh-CN"/>
        </w:rPr>
        <w:t>码</w:t>
      </w:r>
      <w:r w:rsidRPr="00DC0825">
        <w:rPr>
          <w:rFonts w:ascii="微软雅黑" w:eastAsia="微软雅黑" w:hAnsi="微软雅黑" w:cs="MS Mincho" w:hint="eastAsia"/>
          <w:sz w:val="28"/>
          <w:lang w:eastAsia="zh-CN"/>
        </w:rPr>
        <w:t>？</w:t>
      </w:r>
    </w:p>
    <w:p w:rsidR="00835D69" w:rsidRPr="00DC0825" w:rsidRDefault="006E616C" w:rsidP="00DC0825">
      <w:pPr>
        <w:rPr>
          <w:rFonts w:ascii="微软雅黑" w:eastAsia="微软雅黑" w:hAnsi="微软雅黑"/>
          <w:sz w:val="28"/>
          <w:lang w:eastAsia="zh-CN"/>
        </w:rPr>
      </w:pPr>
      <w:r w:rsidRPr="00DC0825">
        <w:rPr>
          <w:rFonts w:ascii="微软雅黑" w:eastAsia="微软雅黑" w:hAnsi="微软雅黑"/>
          <w:sz w:val="28"/>
          <w:lang w:eastAsia="zh-CN"/>
        </w:rPr>
        <w:t xml:space="preserve">  </w:t>
      </w:r>
      <w:r w:rsidR="00DC0825">
        <w:rPr>
          <w:rFonts w:ascii="微软雅黑" w:eastAsia="微软雅黑" w:hAnsi="微软雅黑"/>
          <w:sz w:val="28"/>
          <w:lang w:eastAsia="zh-CN"/>
        </w:rPr>
        <w:tab/>
      </w:r>
      <w:bookmarkStart w:id="0" w:name="_GoBack"/>
      <w:bookmarkEnd w:id="0"/>
      <w:r w:rsidRPr="00DC0825">
        <w:rPr>
          <w:rFonts w:ascii="微软雅黑" w:eastAsia="微软雅黑" w:hAnsi="微软雅黑"/>
          <w:sz w:val="28"/>
          <w:lang w:eastAsia="zh-CN"/>
        </w:rPr>
        <w:t>如果已知当前密</w:t>
      </w:r>
      <w:r w:rsidRPr="00DC0825">
        <w:rPr>
          <w:rFonts w:ascii="微软雅黑" w:eastAsia="微软雅黑" w:hAnsi="微软雅黑" w:cs="微软雅黑" w:hint="eastAsia"/>
          <w:sz w:val="28"/>
          <w:lang w:eastAsia="zh-CN"/>
        </w:rPr>
        <w:t>码</w:t>
      </w:r>
      <w:r w:rsidRPr="00DC0825">
        <w:rPr>
          <w:rFonts w:ascii="微软雅黑" w:eastAsia="微软雅黑" w:hAnsi="微软雅黑" w:cs="MS Mincho" w:hint="eastAsia"/>
          <w:sz w:val="28"/>
          <w:lang w:eastAsia="zh-CN"/>
        </w:rPr>
        <w:t>需要更</w:t>
      </w:r>
      <w:r w:rsidRPr="00DC0825">
        <w:rPr>
          <w:rFonts w:ascii="微软雅黑" w:eastAsia="微软雅黑" w:hAnsi="微软雅黑" w:cs="微软雅黑" w:hint="eastAsia"/>
          <w:sz w:val="28"/>
          <w:lang w:eastAsia="zh-CN"/>
        </w:rPr>
        <w:t>换</w:t>
      </w:r>
      <w:r w:rsidRPr="00DC0825">
        <w:rPr>
          <w:rFonts w:ascii="微软雅黑" w:eastAsia="微软雅黑" w:hAnsi="微软雅黑" w:cs="MS Mincho" w:hint="eastAsia"/>
          <w:sz w:val="28"/>
          <w:lang w:eastAsia="zh-CN"/>
        </w:rPr>
        <w:t>新的密</w:t>
      </w:r>
      <w:r w:rsidRPr="00DC0825">
        <w:rPr>
          <w:rFonts w:ascii="微软雅黑" w:eastAsia="微软雅黑" w:hAnsi="微软雅黑" w:cs="微软雅黑" w:hint="eastAsia"/>
          <w:sz w:val="28"/>
          <w:lang w:eastAsia="zh-CN"/>
        </w:rPr>
        <w:t>码</w:t>
      </w:r>
      <w:r w:rsidRPr="00DC0825">
        <w:rPr>
          <w:rFonts w:ascii="微软雅黑" w:eastAsia="微软雅黑" w:hAnsi="微软雅黑" w:cs="MS Mincho" w:hint="eastAsia"/>
          <w:sz w:val="28"/>
          <w:lang w:eastAsia="zh-CN"/>
        </w:rPr>
        <w:t>，可以登</w:t>
      </w:r>
      <w:r w:rsidRPr="00DC0825">
        <w:rPr>
          <w:rFonts w:ascii="微软雅黑" w:eastAsia="微软雅黑" w:hAnsi="微软雅黑" w:cs="微软雅黑" w:hint="eastAsia"/>
          <w:sz w:val="28"/>
          <w:lang w:eastAsia="zh-CN"/>
        </w:rPr>
        <w:t>录</w:t>
      </w:r>
      <w:r w:rsidRPr="00DC0825">
        <w:rPr>
          <w:rFonts w:ascii="微软雅黑" w:eastAsia="微软雅黑" w:hAnsi="微软雅黑" w:cs="MS Mincho" w:hint="eastAsia"/>
          <w:sz w:val="28"/>
          <w:lang w:eastAsia="zh-CN"/>
        </w:rPr>
        <w:t>自服</w:t>
      </w:r>
      <w:r w:rsidRPr="00DC0825">
        <w:rPr>
          <w:rFonts w:ascii="微软雅黑" w:eastAsia="微软雅黑" w:hAnsi="微软雅黑" w:cs="微软雅黑" w:hint="eastAsia"/>
          <w:sz w:val="28"/>
          <w:lang w:eastAsia="zh-CN"/>
        </w:rPr>
        <w:t>务</w:t>
      </w:r>
      <w:r w:rsidRPr="00DC0825">
        <w:rPr>
          <w:rFonts w:ascii="微软雅黑" w:eastAsia="微软雅黑" w:hAnsi="微软雅黑" w:cs="MS Mincho" w:hint="eastAsia"/>
          <w:sz w:val="28"/>
          <w:lang w:eastAsia="zh-CN"/>
        </w:rPr>
        <w:t>系</w:t>
      </w:r>
      <w:r w:rsidRPr="00DC0825">
        <w:rPr>
          <w:rFonts w:ascii="微软雅黑" w:eastAsia="微软雅黑" w:hAnsi="微软雅黑" w:cs="微软雅黑" w:hint="eastAsia"/>
          <w:sz w:val="28"/>
          <w:lang w:eastAsia="zh-CN"/>
        </w:rPr>
        <w:t>统</w:t>
      </w:r>
      <w:r w:rsidRPr="00DC0825">
        <w:rPr>
          <w:rFonts w:ascii="微软雅黑" w:eastAsia="微软雅黑" w:hAnsi="微软雅黑"/>
          <w:sz w:val="28"/>
          <w:lang w:eastAsia="zh-CN"/>
        </w:rPr>
        <w:t>netaccount.bupt.edu.cn</w:t>
      </w:r>
      <w:r w:rsidRPr="00DC0825">
        <w:rPr>
          <w:rFonts w:ascii="微软雅黑" w:eastAsia="微软雅黑" w:hAnsi="微软雅黑" w:cs="微软雅黑" w:hint="eastAsia"/>
          <w:sz w:val="28"/>
          <w:lang w:eastAsia="zh-CN"/>
        </w:rPr>
        <w:t>进</w:t>
      </w:r>
      <w:r w:rsidRPr="00DC0825">
        <w:rPr>
          <w:rFonts w:ascii="微软雅黑" w:eastAsia="微软雅黑" w:hAnsi="微软雅黑" w:cs="MS Mincho" w:hint="eastAsia"/>
          <w:sz w:val="28"/>
          <w:lang w:eastAsia="zh-CN"/>
        </w:rPr>
        <w:t>行自主更改。如果忘</w:t>
      </w:r>
      <w:r w:rsidRPr="00DC0825">
        <w:rPr>
          <w:rFonts w:ascii="微软雅黑" w:eastAsia="微软雅黑" w:hAnsi="微软雅黑" w:cs="微软雅黑" w:hint="eastAsia"/>
          <w:sz w:val="28"/>
          <w:lang w:eastAsia="zh-CN"/>
        </w:rPr>
        <w:t>记</w:t>
      </w:r>
      <w:r w:rsidRPr="00DC0825">
        <w:rPr>
          <w:rFonts w:ascii="微软雅黑" w:eastAsia="微软雅黑" w:hAnsi="微软雅黑" w:cs="MS Mincho" w:hint="eastAsia"/>
          <w:sz w:val="28"/>
          <w:lang w:eastAsia="zh-CN"/>
        </w:rPr>
        <w:t>了，需要</w:t>
      </w:r>
      <w:proofErr w:type="gramStart"/>
      <w:r w:rsidRPr="00DC0825">
        <w:rPr>
          <w:rFonts w:ascii="微软雅黑" w:eastAsia="微软雅黑" w:hAnsi="微软雅黑" w:cs="MS Mincho" w:hint="eastAsia"/>
          <w:sz w:val="28"/>
          <w:lang w:eastAsia="zh-CN"/>
        </w:rPr>
        <w:t>携有效</w:t>
      </w:r>
      <w:proofErr w:type="gramEnd"/>
      <w:r w:rsidRPr="00DC0825">
        <w:rPr>
          <w:rFonts w:ascii="微软雅黑" w:eastAsia="微软雅黑" w:hAnsi="微软雅黑" w:cs="微软雅黑" w:hint="eastAsia"/>
          <w:sz w:val="28"/>
          <w:lang w:eastAsia="zh-CN"/>
        </w:rPr>
        <w:t>证</w:t>
      </w:r>
      <w:r w:rsidRPr="00DC0825">
        <w:rPr>
          <w:rFonts w:ascii="微软雅黑" w:eastAsia="微软雅黑" w:hAnsi="微软雅黑" w:cs="MS Mincho" w:hint="eastAsia"/>
          <w:sz w:val="28"/>
          <w:lang w:eastAsia="zh-CN"/>
        </w:rPr>
        <w:t>件到科研楼</w:t>
      </w:r>
      <w:r w:rsidRPr="00DC0825">
        <w:rPr>
          <w:rFonts w:ascii="微软雅黑" w:eastAsia="微软雅黑" w:hAnsi="微软雅黑"/>
          <w:sz w:val="28"/>
          <w:lang w:eastAsia="zh-CN"/>
        </w:rPr>
        <w:t>414</w:t>
      </w:r>
      <w:r w:rsidRPr="00DC0825">
        <w:rPr>
          <w:rFonts w:ascii="微软雅黑" w:eastAsia="微软雅黑" w:hAnsi="微软雅黑"/>
          <w:sz w:val="28"/>
          <w:lang w:eastAsia="zh-CN"/>
        </w:rPr>
        <w:t>室更改。</w:t>
      </w:r>
    </w:p>
    <w:p w:rsidR="00835D69" w:rsidRPr="00DC0825" w:rsidRDefault="006E616C" w:rsidP="00DC0825">
      <w:pPr>
        <w:rPr>
          <w:rFonts w:ascii="微软雅黑" w:eastAsia="微软雅黑" w:hAnsi="微软雅黑"/>
          <w:sz w:val="28"/>
        </w:rPr>
      </w:pPr>
      <w:r w:rsidRPr="00DC0825">
        <w:rPr>
          <w:rFonts w:ascii="微软雅黑" w:eastAsia="微软雅黑" w:hAnsi="微软雅黑"/>
          <w:sz w:val="28"/>
        </w:rPr>
        <w:drawing>
          <wp:inline distT="0" distB="0" distL="0" distR="0">
            <wp:extent cx="5029200" cy="2948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在哪里更改自己的上网密码？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4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D69" w:rsidRPr="00DC08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E616C"/>
    <w:rsid w:val="00835D69"/>
    <w:rsid w:val="00AA1D8D"/>
    <w:rsid w:val="00B47730"/>
    <w:rsid w:val="00CB0664"/>
    <w:rsid w:val="00DC08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4C035"/>
  <w14:defaultImageDpi w14:val="300"/>
  <w15:docId w15:val="{3EA8BF5F-7A71-4C20-B44F-0B4BE528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3671D8-AEA5-43EC-AF6E-E261FDAFA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2019-09-24T07:32:00Z</dcterms:created>
  <dcterms:modified xsi:type="dcterms:W3CDTF">2019-09-24T07:32:00Z</dcterms:modified>
  <cp:category/>
</cp:coreProperties>
</file>