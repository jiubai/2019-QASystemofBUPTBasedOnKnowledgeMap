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0E9E" w:rsidRPr="00293235" w:rsidRDefault="00293235" w:rsidP="00293235">
      <w:pPr>
        <w:rPr>
          <w:rFonts w:ascii="微软雅黑" w:eastAsia="微软雅黑" w:hAnsi="微软雅黑"/>
          <w:sz w:val="28"/>
          <w:lang w:eastAsia="zh-CN"/>
        </w:rPr>
      </w:pPr>
      <w:r w:rsidRPr="00293235">
        <w:rPr>
          <w:rFonts w:ascii="微软雅黑" w:eastAsia="微软雅黑" w:hAnsi="微软雅黑"/>
          <w:sz w:val="28"/>
          <w:lang w:eastAsia="zh-CN"/>
        </w:rPr>
        <w:t>VPN</w:t>
      </w:r>
      <w:r w:rsidRPr="00293235">
        <w:rPr>
          <w:rFonts w:ascii="微软雅黑" w:eastAsia="微软雅黑" w:hAnsi="微软雅黑"/>
          <w:sz w:val="28"/>
          <w:lang w:eastAsia="zh-CN"/>
        </w:rPr>
        <w:t>登</w:t>
      </w:r>
      <w:r w:rsidRPr="00293235">
        <w:rPr>
          <w:rFonts w:ascii="微软雅黑" w:eastAsia="微软雅黑" w:hAnsi="微软雅黑" w:cs="微软雅黑" w:hint="eastAsia"/>
          <w:sz w:val="28"/>
          <w:lang w:eastAsia="zh-CN"/>
        </w:rPr>
        <w:t>录时</w:t>
      </w:r>
      <w:r w:rsidRPr="00293235">
        <w:rPr>
          <w:rFonts w:ascii="微软雅黑" w:eastAsia="微软雅黑" w:hAnsi="微软雅黑" w:cs="MS Mincho" w:hint="eastAsia"/>
          <w:sz w:val="28"/>
          <w:lang w:eastAsia="zh-CN"/>
        </w:rPr>
        <w:t>警告</w:t>
      </w:r>
      <w:r w:rsidRPr="00293235">
        <w:rPr>
          <w:rFonts w:ascii="微软雅黑" w:eastAsia="微软雅黑" w:hAnsi="微软雅黑" w:cs="微软雅黑" w:hint="eastAsia"/>
          <w:sz w:val="28"/>
          <w:lang w:eastAsia="zh-CN"/>
        </w:rPr>
        <w:t>错误栏显</w:t>
      </w:r>
      <w:r w:rsidRPr="00293235">
        <w:rPr>
          <w:rFonts w:ascii="微软雅黑" w:eastAsia="微软雅黑" w:hAnsi="微软雅黑" w:cs="MS Mincho" w:hint="eastAsia"/>
          <w:sz w:val="28"/>
          <w:lang w:eastAsia="zh-CN"/>
        </w:rPr>
        <w:t>示提示</w:t>
      </w:r>
      <w:r w:rsidRPr="00293235">
        <w:rPr>
          <w:rFonts w:ascii="微软雅黑" w:eastAsia="微软雅黑" w:hAnsi="微软雅黑" w:cs="微软雅黑" w:hint="eastAsia"/>
          <w:sz w:val="28"/>
          <w:lang w:eastAsia="zh-CN"/>
        </w:rPr>
        <w:t>为</w:t>
      </w:r>
      <w:r w:rsidRPr="00293235">
        <w:rPr>
          <w:rFonts w:ascii="微软雅黑" w:eastAsia="微软雅黑" w:hAnsi="微软雅黑" w:cs="MS Mincho" w:hint="eastAsia"/>
          <w:sz w:val="28"/>
          <w:lang w:eastAsia="zh-CN"/>
        </w:rPr>
        <w:t>按需模式或无法</w:t>
      </w:r>
      <w:r w:rsidRPr="00293235">
        <w:rPr>
          <w:rFonts w:ascii="微软雅黑" w:eastAsia="微软雅黑" w:hAnsi="微软雅黑" w:cs="微软雅黑" w:hint="eastAsia"/>
          <w:sz w:val="28"/>
          <w:lang w:eastAsia="zh-CN"/>
        </w:rPr>
        <w:t>连</w:t>
      </w:r>
      <w:r w:rsidRPr="00293235">
        <w:rPr>
          <w:rFonts w:ascii="微软雅黑" w:eastAsia="微软雅黑" w:hAnsi="微软雅黑" w:cs="MS Mincho" w:hint="eastAsia"/>
          <w:sz w:val="28"/>
          <w:lang w:eastAsia="zh-CN"/>
        </w:rPr>
        <w:t>接到</w:t>
      </w:r>
      <w:r w:rsidRPr="00293235">
        <w:rPr>
          <w:rFonts w:ascii="微软雅黑" w:eastAsia="微软雅黑" w:hAnsi="微软雅黑" w:cs="微软雅黑" w:hint="eastAsia"/>
          <w:sz w:val="28"/>
          <w:lang w:eastAsia="zh-CN"/>
        </w:rPr>
        <w:t>门户</w:t>
      </w:r>
      <w:r w:rsidRPr="00293235">
        <w:rPr>
          <w:rFonts w:ascii="微软雅黑" w:eastAsia="微软雅黑" w:hAnsi="微软雅黑" w:cs="MS Mincho" w:hint="eastAsia"/>
          <w:sz w:val="28"/>
          <w:lang w:eastAsia="zh-CN"/>
        </w:rPr>
        <w:t>站</w:t>
      </w:r>
    </w:p>
    <w:p w:rsidR="00670E9E" w:rsidRPr="00293235" w:rsidRDefault="00293235" w:rsidP="00293235">
      <w:pPr>
        <w:rPr>
          <w:rFonts w:ascii="微软雅黑" w:eastAsia="微软雅黑" w:hAnsi="微软雅黑"/>
          <w:sz w:val="28"/>
          <w:lang w:eastAsia="zh-CN"/>
        </w:rPr>
      </w:pPr>
      <w:r w:rsidRPr="00293235">
        <w:rPr>
          <w:rFonts w:ascii="微软雅黑" w:eastAsia="微软雅黑" w:hAnsi="微软雅黑" w:cs="微软雅黑" w:hint="eastAsia"/>
          <w:sz w:val="28"/>
          <w:lang w:eastAsia="zh-CN"/>
        </w:rPr>
        <w:t>请</w:t>
      </w:r>
      <w:proofErr w:type="gramStart"/>
      <w:r w:rsidRPr="00293235">
        <w:rPr>
          <w:rFonts w:ascii="微软雅黑" w:eastAsia="微软雅黑" w:hAnsi="微软雅黑" w:cs="微软雅黑" w:hint="eastAsia"/>
          <w:sz w:val="28"/>
          <w:lang w:eastAsia="zh-CN"/>
        </w:rPr>
        <w:t>查</w:t>
      </w:r>
      <w:r w:rsidRPr="00293235">
        <w:rPr>
          <w:rFonts w:ascii="微软雅黑" w:eastAsia="微软雅黑" w:hAnsi="微软雅黑" w:cs="MS Mincho" w:hint="eastAsia"/>
          <w:sz w:val="28"/>
          <w:lang w:eastAsia="zh-CN"/>
        </w:rPr>
        <w:t>看您</w:t>
      </w:r>
      <w:proofErr w:type="gramEnd"/>
      <w:r w:rsidRPr="00293235">
        <w:rPr>
          <w:rFonts w:ascii="微软雅黑" w:eastAsia="微软雅黑" w:hAnsi="微软雅黑" w:cs="MS Mincho" w:hint="eastAsia"/>
          <w:sz w:val="28"/>
          <w:lang w:eastAsia="zh-CN"/>
        </w:rPr>
        <w:t>的本地的网</w:t>
      </w:r>
      <w:r w:rsidRPr="00293235">
        <w:rPr>
          <w:rFonts w:ascii="微软雅黑" w:eastAsia="微软雅黑" w:hAnsi="微软雅黑" w:cs="微软雅黑" w:hint="eastAsia"/>
          <w:sz w:val="28"/>
          <w:lang w:eastAsia="zh-CN"/>
        </w:rPr>
        <w:t>络</w:t>
      </w:r>
      <w:r w:rsidRPr="00293235">
        <w:rPr>
          <w:rFonts w:ascii="微软雅黑" w:eastAsia="微软雅黑" w:hAnsi="微软雅黑" w:cs="MS Mincho" w:hint="eastAsia"/>
          <w:sz w:val="28"/>
          <w:lang w:eastAsia="zh-CN"/>
        </w:rPr>
        <w:t>是否</w:t>
      </w:r>
      <w:r w:rsidRPr="00293235">
        <w:rPr>
          <w:rFonts w:ascii="微软雅黑" w:eastAsia="微软雅黑" w:hAnsi="微软雅黑" w:cs="微软雅黑" w:hint="eastAsia"/>
          <w:sz w:val="28"/>
          <w:lang w:eastAsia="zh-CN"/>
        </w:rPr>
        <w:t>为</w:t>
      </w:r>
      <w:r w:rsidRPr="00293235">
        <w:rPr>
          <w:rFonts w:ascii="微软雅黑" w:eastAsia="微软雅黑" w:hAnsi="微软雅黑" w:cs="MS Mincho" w:hint="eastAsia"/>
          <w:sz w:val="28"/>
          <w:lang w:eastAsia="zh-CN"/>
        </w:rPr>
        <w:t>企</w:t>
      </w:r>
      <w:r w:rsidRPr="00293235">
        <w:rPr>
          <w:rFonts w:ascii="微软雅黑" w:eastAsia="微软雅黑" w:hAnsi="微软雅黑" w:cs="微软雅黑" w:hint="eastAsia"/>
          <w:sz w:val="28"/>
          <w:lang w:eastAsia="zh-CN"/>
        </w:rPr>
        <w:t>业</w:t>
      </w:r>
      <w:r w:rsidRPr="00293235">
        <w:rPr>
          <w:rFonts w:ascii="微软雅黑" w:eastAsia="微软雅黑" w:hAnsi="微软雅黑" w:cs="MS Mincho" w:hint="eastAsia"/>
          <w:sz w:val="28"/>
          <w:lang w:eastAsia="zh-CN"/>
        </w:rPr>
        <w:t>内部网或者</w:t>
      </w:r>
      <w:r w:rsidRPr="00293235">
        <w:rPr>
          <w:rFonts w:ascii="微软雅黑" w:eastAsia="微软雅黑" w:hAnsi="微软雅黑" w:cs="微软雅黑" w:hint="eastAsia"/>
          <w:sz w:val="28"/>
          <w:lang w:eastAsia="zh-CN"/>
        </w:rPr>
        <w:t>设</w:t>
      </w:r>
      <w:r w:rsidRPr="00293235">
        <w:rPr>
          <w:rFonts w:ascii="微软雅黑" w:eastAsia="微软雅黑" w:hAnsi="微软雅黑" w:cs="MS Mincho" w:hint="eastAsia"/>
          <w:sz w:val="28"/>
          <w:lang w:eastAsia="zh-CN"/>
        </w:rPr>
        <w:t>置</w:t>
      </w:r>
      <w:r w:rsidRPr="00293235">
        <w:rPr>
          <w:rFonts w:ascii="微软雅黑" w:eastAsia="微软雅黑" w:hAnsi="微软雅黑" w:cs="微软雅黑" w:hint="eastAsia"/>
          <w:sz w:val="28"/>
          <w:lang w:eastAsia="zh-CN"/>
        </w:rPr>
        <w:t>为</w:t>
      </w:r>
      <w:r w:rsidRPr="00293235">
        <w:rPr>
          <w:rFonts w:ascii="微软雅黑" w:eastAsia="微软雅黑" w:hAnsi="微软雅黑" w:cs="MS Mincho" w:hint="eastAsia"/>
          <w:sz w:val="28"/>
          <w:lang w:eastAsia="zh-CN"/>
        </w:rPr>
        <w:t>固定</w:t>
      </w:r>
      <w:proofErr w:type="spellStart"/>
      <w:r w:rsidRPr="00293235">
        <w:rPr>
          <w:rFonts w:ascii="微软雅黑" w:eastAsia="微软雅黑" w:hAnsi="微软雅黑"/>
          <w:sz w:val="28"/>
          <w:lang w:eastAsia="zh-CN"/>
        </w:rPr>
        <w:t>ip</w:t>
      </w:r>
      <w:proofErr w:type="spellEnd"/>
      <w:r w:rsidRPr="00293235">
        <w:rPr>
          <w:rFonts w:ascii="微软雅黑" w:eastAsia="微软雅黑" w:hAnsi="微软雅黑"/>
          <w:sz w:val="28"/>
          <w:lang w:eastAsia="zh-CN"/>
        </w:rPr>
        <w:t>的网</w:t>
      </w:r>
      <w:r w:rsidRPr="00293235">
        <w:rPr>
          <w:rFonts w:ascii="微软雅黑" w:eastAsia="微软雅黑" w:hAnsi="微软雅黑" w:cs="微软雅黑" w:hint="eastAsia"/>
          <w:sz w:val="28"/>
          <w:lang w:eastAsia="zh-CN"/>
        </w:rPr>
        <w:t>络</w:t>
      </w:r>
      <w:r w:rsidRPr="00293235">
        <w:rPr>
          <w:rFonts w:ascii="微软雅黑" w:eastAsia="微软雅黑" w:hAnsi="微软雅黑" w:cs="MS Mincho" w:hint="eastAsia"/>
          <w:sz w:val="28"/>
          <w:lang w:eastAsia="zh-CN"/>
        </w:rPr>
        <w:t>；如果是可能网段被</w:t>
      </w:r>
      <w:r w:rsidRPr="00293235">
        <w:rPr>
          <w:rFonts w:ascii="微软雅黑" w:eastAsia="微软雅黑" w:hAnsi="微软雅黑" w:cs="微软雅黑" w:hint="eastAsia"/>
          <w:sz w:val="28"/>
          <w:lang w:eastAsia="zh-CN"/>
        </w:rPr>
        <w:t>拦</w:t>
      </w:r>
      <w:r w:rsidRPr="00293235">
        <w:rPr>
          <w:rFonts w:ascii="微软雅黑" w:eastAsia="微软雅黑" w:hAnsi="微软雅黑" w:cs="MS Mincho" w:hint="eastAsia"/>
          <w:sz w:val="28"/>
          <w:lang w:eastAsia="zh-CN"/>
        </w:rPr>
        <w:t>截，</w:t>
      </w:r>
      <w:proofErr w:type="gramStart"/>
      <w:r w:rsidRPr="00293235">
        <w:rPr>
          <w:rFonts w:ascii="微软雅黑" w:eastAsia="微软雅黑" w:hAnsi="微软雅黑" w:cs="微软雅黑" w:hint="eastAsia"/>
          <w:sz w:val="28"/>
          <w:lang w:eastAsia="zh-CN"/>
        </w:rPr>
        <w:t>请寻</w:t>
      </w:r>
      <w:r w:rsidRPr="00293235">
        <w:rPr>
          <w:rFonts w:ascii="微软雅黑" w:eastAsia="微软雅黑" w:hAnsi="微软雅黑" w:cs="MS Mincho" w:hint="eastAsia"/>
          <w:sz w:val="28"/>
          <w:lang w:eastAsia="zh-CN"/>
        </w:rPr>
        <w:t>找</w:t>
      </w:r>
      <w:proofErr w:type="gramEnd"/>
      <w:r w:rsidRPr="00293235">
        <w:rPr>
          <w:rFonts w:ascii="微软雅黑" w:eastAsia="微软雅黑" w:hAnsi="微软雅黑" w:cs="MS Mincho" w:hint="eastAsia"/>
          <w:sz w:val="28"/>
          <w:lang w:eastAsia="zh-CN"/>
        </w:rPr>
        <w:t>公网的并且是自</w:t>
      </w:r>
      <w:r w:rsidRPr="00293235">
        <w:rPr>
          <w:rFonts w:ascii="微软雅黑" w:eastAsia="微软雅黑" w:hAnsi="微软雅黑" w:cs="微软雅黑" w:hint="eastAsia"/>
          <w:sz w:val="28"/>
          <w:lang w:eastAsia="zh-CN"/>
        </w:rPr>
        <w:t>动获</w:t>
      </w:r>
      <w:r w:rsidRPr="00293235">
        <w:rPr>
          <w:rFonts w:ascii="微软雅黑" w:eastAsia="微软雅黑" w:hAnsi="微软雅黑" w:cs="MS Mincho" w:hint="eastAsia"/>
          <w:sz w:val="28"/>
          <w:lang w:eastAsia="zh-CN"/>
        </w:rPr>
        <w:t>取</w:t>
      </w:r>
      <w:r w:rsidRPr="00293235">
        <w:rPr>
          <w:rFonts w:ascii="微软雅黑" w:eastAsia="微软雅黑" w:hAnsi="微软雅黑"/>
          <w:sz w:val="28"/>
          <w:lang w:eastAsia="zh-CN"/>
        </w:rPr>
        <w:t>IP</w:t>
      </w:r>
      <w:r w:rsidRPr="00293235">
        <w:rPr>
          <w:rFonts w:ascii="微软雅黑" w:eastAsia="微软雅黑" w:hAnsi="微软雅黑"/>
          <w:sz w:val="28"/>
          <w:lang w:eastAsia="zh-CN"/>
        </w:rPr>
        <w:t>的网</w:t>
      </w:r>
      <w:r w:rsidRPr="00293235">
        <w:rPr>
          <w:rFonts w:ascii="微软雅黑" w:eastAsia="微软雅黑" w:hAnsi="微软雅黑" w:cs="微软雅黑" w:hint="eastAsia"/>
          <w:sz w:val="28"/>
          <w:lang w:eastAsia="zh-CN"/>
        </w:rPr>
        <w:t>络尝试</w:t>
      </w:r>
      <w:r w:rsidRPr="00293235">
        <w:rPr>
          <w:rFonts w:ascii="微软雅黑" w:eastAsia="微软雅黑" w:hAnsi="微软雅黑" w:cs="MS Mincho" w:hint="eastAsia"/>
          <w:sz w:val="28"/>
          <w:lang w:eastAsia="zh-CN"/>
        </w:rPr>
        <w:t>重新</w:t>
      </w:r>
      <w:r w:rsidRPr="00293235">
        <w:rPr>
          <w:rFonts w:ascii="微软雅黑" w:eastAsia="微软雅黑" w:hAnsi="微软雅黑" w:cs="微软雅黑" w:hint="eastAsia"/>
          <w:sz w:val="28"/>
          <w:lang w:eastAsia="zh-CN"/>
        </w:rPr>
        <w:t>连</w:t>
      </w:r>
      <w:r w:rsidRPr="00293235">
        <w:rPr>
          <w:rFonts w:ascii="微软雅黑" w:eastAsia="微软雅黑" w:hAnsi="微软雅黑" w:cs="MS Mincho" w:hint="eastAsia"/>
          <w:sz w:val="28"/>
          <w:lang w:eastAsia="zh-CN"/>
        </w:rPr>
        <w:t>接</w:t>
      </w:r>
      <w:bookmarkStart w:id="0" w:name="_GoBack"/>
      <w:bookmarkEnd w:id="0"/>
    </w:p>
    <w:sectPr w:rsidR="00670E9E" w:rsidRPr="0029323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3235"/>
    <w:rsid w:val="0029639D"/>
    <w:rsid w:val="00326F90"/>
    <w:rsid w:val="00670E9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89021824-AEA9-43B1-AEA0-3989A2D3B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CEEACA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CEEACA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D79A" w:themeFill="background1" w:themeFillShade="D8"/>
      </w:tcPr>
    </w:tblStylePr>
    <w:tblStylePr w:type="band1Horz">
      <w:tblPr/>
      <w:tcPr>
        <w:shd w:val="clear" w:color="auto" w:fill="A1D79A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CEEACA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CEEACA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D79A" w:themeFill="background1" w:themeFillShade="D8"/>
      </w:tcPr>
    </w:tblStylePr>
    <w:tblStylePr w:type="band1Horz">
      <w:tblPr/>
      <w:tcPr>
        <w:shd w:val="clear" w:color="auto" w:fill="A1D79A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CEEACA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CEEACA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D79A" w:themeFill="background1" w:themeFillShade="D8"/>
      </w:tcPr>
    </w:tblStylePr>
    <w:tblStylePr w:type="band1Horz">
      <w:tblPr/>
      <w:tcPr>
        <w:shd w:val="clear" w:color="auto" w:fill="A1D79A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CEEACA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CEEACA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D79A" w:themeFill="background1" w:themeFillShade="D8"/>
      </w:tcPr>
    </w:tblStylePr>
    <w:tblStylePr w:type="band1Horz">
      <w:tblPr/>
      <w:tcPr>
        <w:shd w:val="clear" w:color="auto" w:fill="A1D79A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CEEACA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CEEACA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D79A" w:themeFill="background1" w:themeFillShade="D8"/>
      </w:tcPr>
    </w:tblStylePr>
    <w:tblStylePr w:type="band1Horz">
      <w:tblPr/>
      <w:tcPr>
        <w:shd w:val="clear" w:color="auto" w:fill="A1D79A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CEEACA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CEEACA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D79A" w:themeFill="background1" w:themeFillShade="D8"/>
      </w:tcPr>
    </w:tblStylePr>
    <w:tblStylePr w:type="band1Horz">
      <w:tblPr/>
      <w:tcPr>
        <w:shd w:val="clear" w:color="auto" w:fill="A1D79A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CEEACA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CEEACA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D79A" w:themeFill="background1" w:themeFillShade="D8"/>
      </w:tcPr>
    </w:tblStylePr>
    <w:tblStylePr w:type="band1Horz">
      <w:tblPr/>
      <w:tcPr>
        <w:shd w:val="clear" w:color="auto" w:fill="A1D79A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CEEACA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CEEACA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CEEACA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CEEACA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CEEACA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CEEACA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CEEACA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CEEACA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CEEACA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CEEACA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CEEACA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CEEACA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CEEACA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CEEACA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CEEACA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CEEACA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CEEACA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CEEACA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CEEACA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CEEACA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CEEACA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EACA" w:themeColor="background1"/>
        <w:left w:val="single" w:sz="8" w:space="0" w:color="CEEACA" w:themeColor="background1"/>
        <w:bottom w:val="single" w:sz="8" w:space="0" w:color="CEEACA" w:themeColor="background1"/>
        <w:right w:val="single" w:sz="8" w:space="0" w:color="CEEACA" w:themeColor="background1"/>
        <w:insideH w:val="single" w:sz="6" w:space="0" w:color="CEEACA" w:themeColor="background1"/>
        <w:insideV w:val="single" w:sz="6" w:space="0" w:color="CEEACA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CEEACA" w:themeColor="background1"/>
      </w:rPr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24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CEEACA" w:themeColor="background1"/>
      </w:rPr>
      <w:tblPr/>
      <w:tcPr>
        <w:tcBorders>
          <w:top w:val="single" w:sz="24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CEEACA" w:themeColor="background1"/>
      </w:rPr>
      <w:tblPr/>
      <w:tcPr>
        <w:tcBorders>
          <w:left w:val="single" w:sz="8" w:space="0" w:color="CEEACA" w:themeColor="background1"/>
          <w:right w:val="single" w:sz="24" w:space="0" w:color="CEEACA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CEEACA" w:themeColor="background1"/>
      </w:rPr>
      <w:tblPr/>
      <w:tcPr>
        <w:tcBorders>
          <w:top w:val="nil"/>
          <w:left w:val="single" w:sz="24" w:space="0" w:color="CEEACA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single" w:sz="8" w:space="0" w:color="CEEACA" w:themeColor="background1"/>
          <w:insideV w:val="single" w:sz="8" w:space="0" w:color="CEEACA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EACA" w:themeColor="background1"/>
        <w:left w:val="single" w:sz="8" w:space="0" w:color="CEEACA" w:themeColor="background1"/>
        <w:bottom w:val="single" w:sz="8" w:space="0" w:color="CEEACA" w:themeColor="background1"/>
        <w:right w:val="single" w:sz="8" w:space="0" w:color="CEEACA" w:themeColor="background1"/>
        <w:insideH w:val="single" w:sz="6" w:space="0" w:color="CEEACA" w:themeColor="background1"/>
        <w:insideV w:val="single" w:sz="6" w:space="0" w:color="CEEACA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CEEACA" w:themeColor="background1"/>
      </w:rPr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24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CEEACA" w:themeColor="background1"/>
      </w:rPr>
      <w:tblPr/>
      <w:tcPr>
        <w:tcBorders>
          <w:top w:val="single" w:sz="24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CEEACA" w:themeColor="background1"/>
      </w:rPr>
      <w:tblPr/>
      <w:tcPr>
        <w:tcBorders>
          <w:left w:val="single" w:sz="8" w:space="0" w:color="CEEACA" w:themeColor="background1"/>
          <w:right w:val="single" w:sz="24" w:space="0" w:color="CEEACA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CEEACA" w:themeColor="background1"/>
      </w:rPr>
      <w:tblPr/>
      <w:tcPr>
        <w:tcBorders>
          <w:top w:val="nil"/>
          <w:left w:val="single" w:sz="24" w:space="0" w:color="CEEACA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single" w:sz="8" w:space="0" w:color="CEEACA" w:themeColor="background1"/>
          <w:insideV w:val="single" w:sz="8" w:space="0" w:color="CEEACA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EACA" w:themeColor="background1"/>
        <w:left w:val="single" w:sz="8" w:space="0" w:color="CEEACA" w:themeColor="background1"/>
        <w:bottom w:val="single" w:sz="8" w:space="0" w:color="CEEACA" w:themeColor="background1"/>
        <w:right w:val="single" w:sz="8" w:space="0" w:color="CEEACA" w:themeColor="background1"/>
        <w:insideH w:val="single" w:sz="6" w:space="0" w:color="CEEACA" w:themeColor="background1"/>
        <w:insideV w:val="single" w:sz="6" w:space="0" w:color="CEEACA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CEEACA" w:themeColor="background1"/>
      </w:rPr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24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CEEACA" w:themeColor="background1"/>
      </w:rPr>
      <w:tblPr/>
      <w:tcPr>
        <w:tcBorders>
          <w:top w:val="single" w:sz="24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CEEACA" w:themeColor="background1"/>
      </w:rPr>
      <w:tblPr/>
      <w:tcPr>
        <w:tcBorders>
          <w:left w:val="single" w:sz="8" w:space="0" w:color="CEEACA" w:themeColor="background1"/>
          <w:right w:val="single" w:sz="24" w:space="0" w:color="CEEACA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CEEACA" w:themeColor="background1"/>
      </w:rPr>
      <w:tblPr/>
      <w:tcPr>
        <w:tcBorders>
          <w:top w:val="nil"/>
          <w:left w:val="single" w:sz="24" w:space="0" w:color="CEEACA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single" w:sz="8" w:space="0" w:color="CEEACA" w:themeColor="background1"/>
          <w:insideV w:val="single" w:sz="8" w:space="0" w:color="CEEACA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EACA" w:themeColor="background1"/>
        <w:left w:val="single" w:sz="8" w:space="0" w:color="CEEACA" w:themeColor="background1"/>
        <w:bottom w:val="single" w:sz="8" w:space="0" w:color="CEEACA" w:themeColor="background1"/>
        <w:right w:val="single" w:sz="8" w:space="0" w:color="CEEACA" w:themeColor="background1"/>
        <w:insideH w:val="single" w:sz="6" w:space="0" w:color="CEEACA" w:themeColor="background1"/>
        <w:insideV w:val="single" w:sz="6" w:space="0" w:color="CEEACA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CEEACA" w:themeColor="background1"/>
      </w:rPr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24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CEEACA" w:themeColor="background1"/>
      </w:rPr>
      <w:tblPr/>
      <w:tcPr>
        <w:tcBorders>
          <w:top w:val="single" w:sz="24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CEEACA" w:themeColor="background1"/>
      </w:rPr>
      <w:tblPr/>
      <w:tcPr>
        <w:tcBorders>
          <w:left w:val="single" w:sz="8" w:space="0" w:color="CEEACA" w:themeColor="background1"/>
          <w:right w:val="single" w:sz="24" w:space="0" w:color="CEEACA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CEEACA" w:themeColor="background1"/>
      </w:rPr>
      <w:tblPr/>
      <w:tcPr>
        <w:tcBorders>
          <w:top w:val="nil"/>
          <w:left w:val="single" w:sz="24" w:space="0" w:color="CEEACA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single" w:sz="8" w:space="0" w:color="CEEACA" w:themeColor="background1"/>
          <w:insideV w:val="single" w:sz="8" w:space="0" w:color="CEEACA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EACA" w:themeColor="background1"/>
        <w:left w:val="single" w:sz="8" w:space="0" w:color="CEEACA" w:themeColor="background1"/>
        <w:bottom w:val="single" w:sz="8" w:space="0" w:color="CEEACA" w:themeColor="background1"/>
        <w:right w:val="single" w:sz="8" w:space="0" w:color="CEEACA" w:themeColor="background1"/>
        <w:insideH w:val="single" w:sz="6" w:space="0" w:color="CEEACA" w:themeColor="background1"/>
        <w:insideV w:val="single" w:sz="6" w:space="0" w:color="CEEACA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CEEACA" w:themeColor="background1"/>
      </w:rPr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24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CEEACA" w:themeColor="background1"/>
      </w:rPr>
      <w:tblPr/>
      <w:tcPr>
        <w:tcBorders>
          <w:top w:val="single" w:sz="24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CEEACA" w:themeColor="background1"/>
      </w:rPr>
      <w:tblPr/>
      <w:tcPr>
        <w:tcBorders>
          <w:left w:val="single" w:sz="8" w:space="0" w:color="CEEACA" w:themeColor="background1"/>
          <w:right w:val="single" w:sz="24" w:space="0" w:color="CEEACA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CEEACA" w:themeColor="background1"/>
      </w:rPr>
      <w:tblPr/>
      <w:tcPr>
        <w:tcBorders>
          <w:top w:val="nil"/>
          <w:left w:val="single" w:sz="24" w:space="0" w:color="CEEACA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single" w:sz="8" w:space="0" w:color="CEEACA" w:themeColor="background1"/>
          <w:insideV w:val="single" w:sz="8" w:space="0" w:color="CEEACA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EACA" w:themeColor="background1"/>
        <w:left w:val="single" w:sz="8" w:space="0" w:color="CEEACA" w:themeColor="background1"/>
        <w:bottom w:val="single" w:sz="8" w:space="0" w:color="CEEACA" w:themeColor="background1"/>
        <w:right w:val="single" w:sz="8" w:space="0" w:color="CEEACA" w:themeColor="background1"/>
        <w:insideH w:val="single" w:sz="6" w:space="0" w:color="CEEACA" w:themeColor="background1"/>
        <w:insideV w:val="single" w:sz="6" w:space="0" w:color="CEEACA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CEEACA" w:themeColor="background1"/>
      </w:rPr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24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CEEACA" w:themeColor="background1"/>
      </w:rPr>
      <w:tblPr/>
      <w:tcPr>
        <w:tcBorders>
          <w:top w:val="single" w:sz="24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CEEACA" w:themeColor="background1"/>
      </w:rPr>
      <w:tblPr/>
      <w:tcPr>
        <w:tcBorders>
          <w:left w:val="single" w:sz="8" w:space="0" w:color="CEEACA" w:themeColor="background1"/>
          <w:right w:val="single" w:sz="24" w:space="0" w:color="CEEACA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CEEACA" w:themeColor="background1"/>
      </w:rPr>
      <w:tblPr/>
      <w:tcPr>
        <w:tcBorders>
          <w:top w:val="nil"/>
          <w:left w:val="single" w:sz="24" w:space="0" w:color="CEEACA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single" w:sz="8" w:space="0" w:color="CEEACA" w:themeColor="background1"/>
          <w:insideV w:val="single" w:sz="8" w:space="0" w:color="CEEACA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EACA" w:themeColor="background1"/>
        <w:left w:val="single" w:sz="8" w:space="0" w:color="CEEACA" w:themeColor="background1"/>
        <w:bottom w:val="single" w:sz="8" w:space="0" w:color="CEEACA" w:themeColor="background1"/>
        <w:right w:val="single" w:sz="8" w:space="0" w:color="CEEACA" w:themeColor="background1"/>
        <w:insideH w:val="single" w:sz="6" w:space="0" w:color="CEEACA" w:themeColor="background1"/>
        <w:insideV w:val="single" w:sz="6" w:space="0" w:color="CEEACA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CEEACA" w:themeColor="background1"/>
      </w:rPr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24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CEEACA" w:themeColor="background1"/>
      </w:rPr>
      <w:tblPr/>
      <w:tcPr>
        <w:tcBorders>
          <w:top w:val="single" w:sz="24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CEEACA" w:themeColor="background1"/>
      </w:rPr>
      <w:tblPr/>
      <w:tcPr>
        <w:tcBorders>
          <w:left w:val="single" w:sz="8" w:space="0" w:color="CEEACA" w:themeColor="background1"/>
          <w:right w:val="single" w:sz="24" w:space="0" w:color="CEEACA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CEEACA" w:themeColor="background1"/>
      </w:rPr>
      <w:tblPr/>
      <w:tcPr>
        <w:tcBorders>
          <w:top w:val="nil"/>
          <w:left w:val="single" w:sz="24" w:space="0" w:color="CEEACA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single" w:sz="8" w:space="0" w:color="CEEACA" w:themeColor="background1"/>
          <w:insideV w:val="single" w:sz="8" w:space="0" w:color="CEEACA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CEEACA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EEACA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EEACA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EEACA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CEEACA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CEEACA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EEACA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EEACA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EEACA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CEEACA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CEEACA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EEACA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EEACA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EEACA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CEEACA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CEEACA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EEACA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EEACA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EEACA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CEEACA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CEEACA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EEACA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EEACA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EEACA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CEEACA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CEEACA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EEACA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EEACA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EEACA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CEEACA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CEEACA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EEACA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EEACA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EEACA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CEEACA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CEEACA" w:themeColor="background1"/>
        <w:insideV w:val="single" w:sz="4" w:space="0" w:color="CEEACA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rPr>
        <w:b/>
        <w:bCs/>
        <w:color w:val="CEEACA" w:themeColor="background1"/>
      </w:rPr>
      <w:tblPr/>
      <w:tcPr>
        <w:tcBorders>
          <w:top w:val="single" w:sz="6" w:space="0" w:color="CEEACA" w:themeColor="background1"/>
        </w:tcBorders>
        <w:shd w:val="clear" w:color="auto" w:fill="000000" w:themeFill="text1" w:themeFillShade="99"/>
      </w:tcPr>
    </w:tblStylePr>
    <w:tblStylePr w:type="fir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CEEACA" w:themeColor="background1"/>
        <w:insideV w:val="single" w:sz="4" w:space="0" w:color="CEEACA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rPr>
        <w:b/>
        <w:bCs/>
        <w:color w:val="CEEACA" w:themeColor="background1"/>
      </w:rPr>
      <w:tblPr/>
      <w:tcPr>
        <w:tcBorders>
          <w:top w:val="single" w:sz="6" w:space="0" w:color="CEEACA" w:themeColor="background1"/>
        </w:tcBorders>
        <w:shd w:val="clear" w:color="auto" w:fill="2C4C74" w:themeFill="accent1" w:themeFillShade="99"/>
      </w:tcPr>
    </w:tblStylePr>
    <w:tblStylePr w:type="fir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CEEACA" w:themeColor="background1"/>
        <w:insideV w:val="single" w:sz="4" w:space="0" w:color="CEEACA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rPr>
        <w:b/>
        <w:bCs/>
        <w:color w:val="CEEACA" w:themeColor="background1"/>
      </w:rPr>
      <w:tblPr/>
      <w:tcPr>
        <w:tcBorders>
          <w:top w:val="single" w:sz="6" w:space="0" w:color="CEEACA" w:themeColor="background1"/>
        </w:tcBorders>
        <w:shd w:val="clear" w:color="auto" w:fill="772C2A" w:themeFill="accent2" w:themeFillShade="99"/>
      </w:tcPr>
    </w:tblStylePr>
    <w:tblStylePr w:type="fir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CEEACA" w:themeColor="background1"/>
        <w:insideV w:val="single" w:sz="4" w:space="0" w:color="CEEACA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rPr>
        <w:b/>
        <w:bCs/>
        <w:color w:val="CEEACA" w:themeColor="background1"/>
      </w:rPr>
      <w:tblPr/>
      <w:tcPr>
        <w:tcBorders>
          <w:top w:val="single" w:sz="6" w:space="0" w:color="CEEACA" w:themeColor="background1"/>
        </w:tcBorders>
        <w:shd w:val="clear" w:color="auto" w:fill="5E7530" w:themeFill="accent3" w:themeFillShade="99"/>
      </w:tcPr>
    </w:tblStylePr>
    <w:tblStylePr w:type="fir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CEEACA" w:themeColor="background1"/>
        <w:insideV w:val="single" w:sz="4" w:space="0" w:color="CEEACA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rPr>
        <w:b/>
        <w:bCs/>
        <w:color w:val="CEEACA" w:themeColor="background1"/>
      </w:rPr>
      <w:tblPr/>
      <w:tcPr>
        <w:tcBorders>
          <w:top w:val="single" w:sz="6" w:space="0" w:color="CEEACA" w:themeColor="background1"/>
        </w:tcBorders>
        <w:shd w:val="clear" w:color="auto" w:fill="4C3B62" w:themeFill="accent4" w:themeFillShade="99"/>
      </w:tcPr>
    </w:tblStylePr>
    <w:tblStylePr w:type="fir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CEEACA" w:themeColor="background1"/>
        <w:insideV w:val="single" w:sz="4" w:space="0" w:color="CEEACA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rPr>
        <w:b/>
        <w:bCs/>
        <w:color w:val="CEEACA" w:themeColor="background1"/>
      </w:rPr>
      <w:tblPr/>
      <w:tcPr>
        <w:tcBorders>
          <w:top w:val="single" w:sz="6" w:space="0" w:color="CEEACA" w:themeColor="background1"/>
        </w:tcBorders>
        <w:shd w:val="clear" w:color="auto" w:fill="276A7C" w:themeFill="accent5" w:themeFillShade="99"/>
      </w:tcPr>
    </w:tblStylePr>
    <w:tblStylePr w:type="fir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CEEACA" w:themeColor="background1"/>
        <w:insideV w:val="single" w:sz="4" w:space="0" w:color="CEEACA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rPr>
        <w:b/>
        <w:bCs/>
        <w:color w:val="CEEACA" w:themeColor="background1"/>
      </w:rPr>
      <w:tblPr/>
      <w:tcPr>
        <w:tcBorders>
          <w:top w:val="single" w:sz="6" w:space="0" w:color="CEEACA" w:themeColor="background1"/>
        </w:tcBorders>
        <w:shd w:val="clear" w:color="auto" w:fill="B65608" w:themeFill="accent6" w:themeFillShade="99"/>
      </w:tcPr>
    </w:tblStylePr>
    <w:tblStylePr w:type="fir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CEEACA" w:themeColor="background1"/>
      </w:rPr>
      <w:tblPr/>
      <w:tcPr>
        <w:tcBorders>
          <w:bottom w:val="single" w:sz="12" w:space="0" w:color="CEEACA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CEEACA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CEEACA" w:themeColor="background1"/>
      </w:rPr>
      <w:tblPr/>
      <w:tcPr>
        <w:tcBorders>
          <w:bottom w:val="single" w:sz="12" w:space="0" w:color="CEEACA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CEEACA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CEEACA" w:themeColor="background1"/>
      </w:rPr>
      <w:tblPr/>
      <w:tcPr>
        <w:tcBorders>
          <w:bottom w:val="single" w:sz="12" w:space="0" w:color="CEEACA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CEEACA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CEEACA" w:themeColor="background1"/>
      </w:rPr>
      <w:tblPr/>
      <w:tcPr>
        <w:tcBorders>
          <w:bottom w:val="single" w:sz="12" w:space="0" w:color="CEEACA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CEEACA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CEEACA" w:themeColor="background1"/>
      </w:rPr>
      <w:tblPr/>
      <w:tcPr>
        <w:tcBorders>
          <w:bottom w:val="single" w:sz="12" w:space="0" w:color="CEEACA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CEEACA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CEEACA" w:themeColor="background1"/>
      </w:rPr>
      <w:tblPr/>
      <w:tcPr>
        <w:tcBorders>
          <w:bottom w:val="single" w:sz="12" w:space="0" w:color="CEEACA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CEEACA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CEEACA" w:themeColor="background1"/>
      </w:rPr>
      <w:tblPr/>
      <w:tcPr>
        <w:tcBorders>
          <w:bottom w:val="single" w:sz="12" w:space="0" w:color="CEEACA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CEEACA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CEEACA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CEEACA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CEEACA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CEEACA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CEEACA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CEEACA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CEEACA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CEEACA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CEEACA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CEEACA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CEEACA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CEEACA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CEEACA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CEEACA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CEEACA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CEEACA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CEEACA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CEEACA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CEEACA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CEEACA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CEEACA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EEAC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9DE9956-356B-4D9F-80F3-BB913D94F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沈 国鑫</cp:lastModifiedBy>
  <cp:revision>2</cp:revision>
  <dcterms:created xsi:type="dcterms:W3CDTF">2013-12-23T23:15:00Z</dcterms:created>
  <dcterms:modified xsi:type="dcterms:W3CDTF">2019-09-24T09:32:00Z</dcterms:modified>
  <cp:category/>
</cp:coreProperties>
</file>